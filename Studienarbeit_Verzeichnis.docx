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9417560"/>
        <w:docPartObj>
          <w:docPartGallery w:val="Cover Pages"/>
          <w:docPartUnique/>
        </w:docPartObj>
      </w:sdtPr>
      <w:sdtEndPr>
        <w:rPr>
          <w:b/>
          <w:bCs/>
          <w:noProof/>
        </w:rPr>
      </w:sdtEndPr>
      <w:sdtContent>
        <w:p w14:paraId="0DCDC9F4" w14:textId="565BBAEA" w:rsidR="003826EB" w:rsidRDefault="003826EB">
          <w:pPr>
            <w:pStyle w:val="KeinLeerraum"/>
          </w:pPr>
          <w:r>
            <w:rPr>
              <w:noProof/>
            </w:rPr>
            <mc:AlternateContent>
              <mc:Choice Requires="wpg">
                <w:drawing>
                  <wp:anchor distT="0" distB="0" distL="114300" distR="114300" simplePos="0" relativeHeight="251655680" behindDoc="1" locked="0" layoutInCell="1" allowOverlap="1" wp14:anchorId="2AC95B07" wp14:editId="67CD340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1-11T00:00:00Z">
                                      <w:dateFormat w:val="d.M.yyyy"/>
                                      <w:lid w:val="de-DE"/>
                                      <w:storeMappedDataAs w:val="dateTime"/>
                                      <w:calendar w:val="gregorian"/>
                                    </w:date>
                                  </w:sdtPr>
                                  <w:sdtEndPr/>
                                  <w:sdtContent>
                                    <w:p w14:paraId="65D6E56D" w14:textId="1EC34DD9" w:rsidR="003826EB" w:rsidRDefault="003826EB">
                                      <w:pPr>
                                        <w:pStyle w:val="KeinLeerraum"/>
                                        <w:jc w:val="right"/>
                                        <w:rPr>
                                          <w:color w:val="FFFFFF" w:themeColor="background1"/>
                                          <w:sz w:val="28"/>
                                          <w:szCs w:val="28"/>
                                        </w:rPr>
                                      </w:pPr>
                                      <w:r>
                                        <w:rPr>
                                          <w:color w:val="FFFFFF" w:themeColor="background1"/>
                                          <w:sz w:val="28"/>
                                          <w:szCs w:val="28"/>
                                          <w:lang w:val="de-DE"/>
                                        </w:rPr>
                                        <w:t>11.11.2024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C95B07" id="Gruppe 2"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4-11-11T00:00:00Z">
                                <w:dateFormat w:val="d.M.yyyy"/>
                                <w:lid w:val="de-DE"/>
                                <w:storeMappedDataAs w:val="dateTime"/>
                                <w:calendar w:val="gregorian"/>
                              </w:date>
                            </w:sdtPr>
                            <w:sdtEndPr/>
                            <w:sdtContent>
                              <w:p w14:paraId="65D6E56D" w14:textId="1EC34DD9" w:rsidR="003826EB" w:rsidRDefault="003826EB">
                                <w:pPr>
                                  <w:pStyle w:val="KeinLeerraum"/>
                                  <w:jc w:val="right"/>
                                  <w:rPr>
                                    <w:color w:val="FFFFFF" w:themeColor="background1"/>
                                    <w:sz w:val="28"/>
                                    <w:szCs w:val="28"/>
                                  </w:rPr>
                                </w:pPr>
                                <w:r>
                                  <w:rPr>
                                    <w:color w:val="FFFFFF" w:themeColor="background1"/>
                                    <w:sz w:val="28"/>
                                    <w:szCs w:val="28"/>
                                    <w:lang w:val="de-DE"/>
                                  </w:rPr>
                                  <w:t>11.11.2024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E1E274E" w14:textId="181E8325" w:rsidR="003826EB" w:rsidRDefault="00DB3D8F">
          <w:pPr>
            <w:rPr>
              <w:noProof/>
            </w:rPr>
          </w:pPr>
          <w:r>
            <w:rPr>
              <w:noProof/>
            </w:rPr>
            <w:drawing>
              <wp:anchor distT="0" distB="0" distL="114300" distR="114300" simplePos="0" relativeHeight="251659776" behindDoc="1" locked="0" layoutInCell="1" allowOverlap="1" wp14:anchorId="42BEDB1A" wp14:editId="1D1665FA">
                <wp:simplePos x="0" y="0"/>
                <wp:positionH relativeFrom="column">
                  <wp:posOffset>2029736</wp:posOffset>
                </wp:positionH>
                <wp:positionV relativeFrom="paragraph">
                  <wp:posOffset>3380381</wp:posOffset>
                </wp:positionV>
                <wp:extent cx="4598504" cy="1867078"/>
                <wp:effectExtent l="0" t="0" r="0" b="0"/>
                <wp:wrapNone/>
                <wp:docPr id="843750715" name="Grafik 29" descr="Ein Bild, das Text, Schrift, Design,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50715" name="Grafik 29" descr="Ein Bild, das Text, Schrift, Design, Grafiken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8504" cy="1867078"/>
                        </a:xfrm>
                        <a:prstGeom prst="rect">
                          <a:avLst/>
                        </a:prstGeom>
                        <a:noFill/>
                        <a:ln>
                          <a:noFill/>
                        </a:ln>
                      </pic:spPr>
                    </pic:pic>
                  </a:graphicData>
                </a:graphic>
                <wp14:sizeRelH relativeFrom="page">
                  <wp14:pctWidth>0</wp14:pctWidth>
                </wp14:sizeRelH>
                <wp14:sizeRelV relativeFrom="page">
                  <wp14:pctHeight>0</wp14:pctHeight>
                </wp14:sizeRelV>
              </wp:anchor>
            </w:drawing>
          </w:r>
          <w:r w:rsidR="003826EB">
            <w:rPr>
              <w:noProof/>
            </w:rPr>
            <mc:AlternateContent>
              <mc:Choice Requires="wps">
                <w:drawing>
                  <wp:anchor distT="0" distB="0" distL="114300" distR="114300" simplePos="0" relativeHeight="251658752" behindDoc="0" locked="0" layoutInCell="1" allowOverlap="1" wp14:anchorId="2A6235BB" wp14:editId="411B367C">
                    <wp:simplePos x="0" y="0"/>
                    <wp:positionH relativeFrom="page">
                      <wp:posOffset>5187061</wp:posOffset>
                    </wp:positionH>
                    <wp:positionV relativeFrom="page">
                      <wp:posOffset>8820635</wp:posOffset>
                    </wp:positionV>
                    <wp:extent cx="2188464" cy="365760"/>
                    <wp:effectExtent l="0" t="0" r="2540" b="635"/>
                    <wp:wrapNone/>
                    <wp:docPr id="2107849600" name="Textfeld 27"/>
                    <wp:cNvGraphicFramePr/>
                    <a:graphic xmlns:a="http://schemas.openxmlformats.org/drawingml/2006/main">
                      <a:graphicData uri="http://schemas.microsoft.com/office/word/2010/wordprocessingShape">
                        <wps:wsp>
                          <wps:cNvSpPr txBox="1"/>
                          <wps:spPr>
                            <a:xfrm>
                              <a:off x="0" y="0"/>
                              <a:ext cx="2188464"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CEAA8" w14:textId="77777777" w:rsidR="003826EB" w:rsidRDefault="003826EB" w:rsidP="003826EB">
                                <w:pPr>
                                  <w:pStyle w:val="KeinLeerraum"/>
                                  <w:rPr>
                                    <w:caps/>
                                    <w:color w:val="595959" w:themeColor="text1" w:themeTint="A6"/>
                                    <w:sz w:val="20"/>
                                    <w:szCs w:val="20"/>
                                    <w:lang w:val="de-DE"/>
                                  </w:rPr>
                                </w:pPr>
                                <w:r w:rsidRPr="003826EB">
                                  <w:rPr>
                                    <w:caps/>
                                    <w:color w:val="595959" w:themeColor="text1" w:themeTint="A6"/>
                                    <w:sz w:val="20"/>
                                    <w:szCs w:val="20"/>
                                    <w:lang w:val="de-DE"/>
                                  </w:rPr>
                                  <w:t>Betreuung:</w:t>
                                </w:r>
                              </w:p>
                              <w:p w14:paraId="6D0A6B6A" w14:textId="77777777" w:rsidR="003826EB" w:rsidRPr="003826EB" w:rsidRDefault="003826EB" w:rsidP="003826EB">
                                <w:pPr>
                                  <w:pStyle w:val="KeinLeerraum"/>
                                  <w:rPr>
                                    <w:caps/>
                                    <w:color w:val="595959" w:themeColor="text1" w:themeTint="A6"/>
                                    <w:sz w:val="20"/>
                                    <w:szCs w:val="20"/>
                                    <w:lang w:val="de-DE"/>
                                  </w:rPr>
                                </w:pPr>
                              </w:p>
                              <w:p w14:paraId="3D032199" w14:textId="77777777" w:rsidR="003826EB" w:rsidRDefault="003826EB" w:rsidP="003826EB">
                                <w:pPr>
                                  <w:pStyle w:val="KeinLeerraum"/>
                                  <w:rPr>
                                    <w:color w:val="595959" w:themeColor="text1" w:themeTint="A6"/>
                                    <w:sz w:val="20"/>
                                    <w:szCs w:val="20"/>
                                  </w:rPr>
                                </w:pPr>
                                <w:r w:rsidRPr="003826EB">
                                  <w:rPr>
                                    <w:color w:val="595959" w:themeColor="text1" w:themeTint="A6"/>
                                    <w:sz w:val="20"/>
                                    <w:szCs w:val="20"/>
                                  </w:rPr>
                                  <w:t>PROF. DR. WOLFGANG ALBRECHT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A6235BB" id="_x0000_t202" coordsize="21600,21600" o:spt="202" path="m,l,21600r21600,l21600,xe">
                    <v:stroke joinstyle="miter"/>
                    <v:path gradientshapeok="t" o:connecttype="rect"/>
                  </v:shapetype>
                  <v:shape id="Textfeld 27" o:spid="_x0000_s1055" type="#_x0000_t202" style="position:absolute;margin-left:408.45pt;margin-top:694.55pt;width:172.3pt;height:2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" filled="f" stroked="f" strokeweight=".5pt">
                    <v:textbox style="mso-fit-shape-to-text:t" inset="0,0,0,0">
                      <w:txbxContent>
                        <w:p w14:paraId="753CEAA8" w14:textId="77777777" w:rsidR="003826EB" w:rsidRDefault="003826EB" w:rsidP="003826EB">
                          <w:pPr>
                            <w:pStyle w:val="KeinLeerraum"/>
                            <w:rPr>
                              <w:caps/>
                              <w:color w:val="595959" w:themeColor="text1" w:themeTint="A6"/>
                              <w:sz w:val="20"/>
                              <w:szCs w:val="20"/>
                              <w:lang w:val="de-DE"/>
                            </w:rPr>
                          </w:pPr>
                          <w:r w:rsidRPr="003826EB">
                            <w:rPr>
                              <w:caps/>
                              <w:color w:val="595959" w:themeColor="text1" w:themeTint="A6"/>
                              <w:sz w:val="20"/>
                              <w:szCs w:val="20"/>
                              <w:lang w:val="de-DE"/>
                            </w:rPr>
                            <w:t>Betreuung:</w:t>
                          </w:r>
                        </w:p>
                        <w:p w14:paraId="6D0A6B6A" w14:textId="77777777" w:rsidR="003826EB" w:rsidRPr="003826EB" w:rsidRDefault="003826EB" w:rsidP="003826EB">
                          <w:pPr>
                            <w:pStyle w:val="KeinLeerraum"/>
                            <w:rPr>
                              <w:caps/>
                              <w:color w:val="595959" w:themeColor="text1" w:themeTint="A6"/>
                              <w:sz w:val="20"/>
                              <w:szCs w:val="20"/>
                              <w:lang w:val="de-DE"/>
                            </w:rPr>
                          </w:pPr>
                        </w:p>
                        <w:p w14:paraId="3D032199" w14:textId="77777777" w:rsidR="003826EB" w:rsidRDefault="003826EB" w:rsidP="003826EB">
                          <w:pPr>
                            <w:pStyle w:val="KeinLeerraum"/>
                            <w:rPr>
                              <w:color w:val="595959" w:themeColor="text1" w:themeTint="A6"/>
                              <w:sz w:val="20"/>
                              <w:szCs w:val="20"/>
                            </w:rPr>
                          </w:pPr>
                          <w:r w:rsidRPr="003826EB">
                            <w:rPr>
                              <w:color w:val="595959" w:themeColor="text1" w:themeTint="A6"/>
                              <w:sz w:val="20"/>
                              <w:szCs w:val="20"/>
                            </w:rPr>
                            <w:t>PROF. DR. WOLFGANG ALBRECHT</w:t>
                          </w:r>
                        </w:p>
                      </w:txbxContent>
                    </v:textbox>
                    <w10:wrap anchorx="page" anchory="page"/>
                  </v:shape>
                </w:pict>
              </mc:Fallback>
            </mc:AlternateContent>
          </w:r>
          <w:r w:rsidR="003826EB">
            <w:rPr>
              <w:noProof/>
            </w:rPr>
            <mc:AlternateContent>
              <mc:Choice Requires="wps">
                <w:drawing>
                  <wp:anchor distT="0" distB="0" distL="114300" distR="114300" simplePos="0" relativeHeight="251657728" behindDoc="0" locked="0" layoutInCell="1" allowOverlap="1" wp14:anchorId="1FF8F74D" wp14:editId="4F6729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1950720" cy="365760"/>
                    <wp:effectExtent l="0" t="0" r="11430" b="7620"/>
                    <wp:wrapNone/>
                    <wp:docPr id="32" name="Textfeld 27"/>
                    <wp:cNvGraphicFramePr/>
                    <a:graphic xmlns:a="http://schemas.openxmlformats.org/drawingml/2006/main">
                      <a:graphicData uri="http://schemas.microsoft.com/office/word/2010/wordprocessingShape">
                        <wps:wsp>
                          <wps:cNvSpPr txBox="1"/>
                          <wps:spPr>
                            <a:xfrm>
                              <a:off x="0" y="0"/>
                              <a:ext cx="19507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65F7" w14:textId="287D5FE0" w:rsidR="003826EB" w:rsidRDefault="003826EB">
                                <w:pPr>
                                  <w:pStyle w:val="KeinLeerraum"/>
                                  <w:rPr>
                                    <w:caps/>
                                    <w:color w:val="595959" w:themeColor="text1" w:themeTint="A6"/>
                                    <w:sz w:val="20"/>
                                    <w:szCs w:val="20"/>
                                  </w:rPr>
                                </w:pPr>
                                <w:r>
                                  <w:rPr>
                                    <w:caps/>
                                    <w:color w:val="595959" w:themeColor="text1" w:themeTint="A6"/>
                                    <w:sz w:val="20"/>
                                    <w:szCs w:val="20"/>
                                  </w:rPr>
                                  <w:t xml:space="preserve">Autoren: </w:t>
                                </w:r>
                              </w:p>
                              <w:p w14:paraId="14AC5C1A" w14:textId="77777777" w:rsidR="003826EB" w:rsidRDefault="003826EB">
                                <w:pPr>
                                  <w:pStyle w:val="KeinLeerraum"/>
                                  <w:rPr>
                                    <w:caps/>
                                    <w:color w:val="595959" w:themeColor="text1" w:themeTint="A6"/>
                                    <w:sz w:val="20"/>
                                    <w:szCs w:val="20"/>
                                  </w:rPr>
                                </w:pPr>
                              </w:p>
                              <w:p w14:paraId="63B634B8" w14:textId="60116F8D" w:rsidR="003826EB" w:rsidRDefault="003826EB">
                                <w:pPr>
                                  <w:pStyle w:val="KeinLeerraum"/>
                                  <w:rPr>
                                    <w:caps/>
                                    <w:color w:val="595959" w:themeColor="text1" w:themeTint="A6"/>
                                    <w:sz w:val="20"/>
                                    <w:szCs w:val="20"/>
                                  </w:rPr>
                                </w:pPr>
                                <w:r>
                                  <w:rPr>
                                    <w:caps/>
                                    <w:color w:val="595959" w:themeColor="text1" w:themeTint="A6"/>
                                    <w:sz w:val="20"/>
                                    <w:szCs w:val="20"/>
                                  </w:rPr>
                                  <w:t xml:space="preserve">Ashraf Yahya </w:t>
                                </w:r>
                              </w:p>
                              <w:p w14:paraId="45E347AA" w14:textId="5D042EB5" w:rsidR="003826EB" w:rsidRDefault="009F6F0C">
                                <w:pPr>
                                  <w:pStyle w:val="KeinLeerraum"/>
                                  <w:rPr>
                                    <w:caps/>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826EB">
                                      <w:rPr>
                                        <w:caps/>
                                        <w:color w:val="595959" w:themeColor="text1" w:themeTint="A6"/>
                                        <w:sz w:val="20"/>
                                        <w:szCs w:val="20"/>
                                      </w:rPr>
                                      <w:t xml:space="preserve">Ahmed </w:t>
                                    </w:r>
                                    <w:r w:rsidR="00ED1637">
                                      <w:rPr>
                                        <w:caps/>
                                        <w:color w:val="595959" w:themeColor="text1" w:themeTint="A6"/>
                                        <w:sz w:val="20"/>
                                        <w:szCs w:val="20"/>
                                      </w:rPr>
                                      <w:t xml:space="preserve">sajad </w:t>
                                    </w:r>
                                    <w:r w:rsidR="003826EB">
                                      <w:rPr>
                                        <w:caps/>
                                        <w:color w:val="595959" w:themeColor="text1" w:themeTint="A6"/>
                                        <w:sz w:val="20"/>
                                        <w:szCs w:val="20"/>
                                      </w:rPr>
                                      <w:t>Faiz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F8F74D" id="_x0000_s1056" type="#_x0000_t202" style="position:absolute;margin-left:0;margin-top:0;width:153.6pt;height:28.8pt;z-index:251657728;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" filled="f" stroked="f" strokeweight=".5pt">
                    <v:textbox style="mso-fit-shape-to-text:t" inset="0,0,0,0">
                      <w:txbxContent>
                        <w:p w14:paraId="17F165F7" w14:textId="287D5FE0" w:rsidR="003826EB" w:rsidRDefault="003826EB">
                          <w:pPr>
                            <w:pStyle w:val="KeinLeerraum"/>
                            <w:rPr>
                              <w:caps/>
                              <w:color w:val="595959" w:themeColor="text1" w:themeTint="A6"/>
                              <w:sz w:val="20"/>
                              <w:szCs w:val="20"/>
                            </w:rPr>
                          </w:pPr>
                          <w:r>
                            <w:rPr>
                              <w:caps/>
                              <w:color w:val="595959" w:themeColor="text1" w:themeTint="A6"/>
                              <w:sz w:val="20"/>
                              <w:szCs w:val="20"/>
                            </w:rPr>
                            <w:t xml:space="preserve">Autoren: </w:t>
                          </w:r>
                        </w:p>
                        <w:p w14:paraId="14AC5C1A" w14:textId="77777777" w:rsidR="003826EB" w:rsidRDefault="003826EB">
                          <w:pPr>
                            <w:pStyle w:val="KeinLeerraum"/>
                            <w:rPr>
                              <w:caps/>
                              <w:color w:val="595959" w:themeColor="text1" w:themeTint="A6"/>
                              <w:sz w:val="20"/>
                              <w:szCs w:val="20"/>
                            </w:rPr>
                          </w:pPr>
                        </w:p>
                        <w:p w14:paraId="63B634B8" w14:textId="60116F8D" w:rsidR="003826EB" w:rsidRDefault="003826EB">
                          <w:pPr>
                            <w:pStyle w:val="KeinLeerraum"/>
                            <w:rPr>
                              <w:caps/>
                              <w:color w:val="595959" w:themeColor="text1" w:themeTint="A6"/>
                              <w:sz w:val="20"/>
                              <w:szCs w:val="20"/>
                            </w:rPr>
                          </w:pPr>
                          <w:r>
                            <w:rPr>
                              <w:caps/>
                              <w:color w:val="595959" w:themeColor="text1" w:themeTint="A6"/>
                              <w:sz w:val="20"/>
                              <w:szCs w:val="20"/>
                            </w:rPr>
                            <w:t xml:space="preserve">Ashraf Yahya </w:t>
                          </w:r>
                        </w:p>
                        <w:p w14:paraId="45E347AA" w14:textId="5D042EB5" w:rsidR="003826EB" w:rsidRDefault="009F6F0C">
                          <w:pPr>
                            <w:pStyle w:val="KeinLeerraum"/>
                            <w:rPr>
                              <w:caps/>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826EB">
                                <w:rPr>
                                  <w:caps/>
                                  <w:color w:val="595959" w:themeColor="text1" w:themeTint="A6"/>
                                  <w:sz w:val="20"/>
                                  <w:szCs w:val="20"/>
                                </w:rPr>
                                <w:t xml:space="preserve">Ahmed </w:t>
                              </w:r>
                              <w:r w:rsidR="00ED1637">
                                <w:rPr>
                                  <w:caps/>
                                  <w:color w:val="595959" w:themeColor="text1" w:themeTint="A6"/>
                                  <w:sz w:val="20"/>
                                  <w:szCs w:val="20"/>
                                </w:rPr>
                                <w:t xml:space="preserve">sajad </w:t>
                              </w:r>
                              <w:r w:rsidR="003826EB">
                                <w:rPr>
                                  <w:caps/>
                                  <w:color w:val="595959" w:themeColor="text1" w:themeTint="A6"/>
                                  <w:sz w:val="20"/>
                                  <w:szCs w:val="20"/>
                                </w:rPr>
                                <w:t>Faiz</w:t>
                              </w:r>
                            </w:sdtContent>
                          </w:sdt>
                        </w:p>
                      </w:txbxContent>
                    </v:textbox>
                    <w10:wrap anchorx="page" anchory="page"/>
                  </v:shape>
                </w:pict>
              </mc:Fallback>
            </mc:AlternateContent>
          </w:r>
          <w:r w:rsidR="003826EB">
            <w:rPr>
              <w:noProof/>
            </w:rPr>
            <mc:AlternateContent>
              <mc:Choice Requires="wps">
                <w:drawing>
                  <wp:anchor distT="0" distB="0" distL="114300" distR="114300" simplePos="0" relativeHeight="251654656" behindDoc="0" locked="0" layoutInCell="1" allowOverlap="1" wp14:anchorId="3DFD2361" wp14:editId="5A4F91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797808" cy="2286000"/>
                    <wp:effectExtent l="0" t="0" r="12700" b="0"/>
                    <wp:wrapNone/>
                    <wp:docPr id="1" name="Textfeld 29"/>
                    <wp:cNvGraphicFramePr/>
                    <a:graphic xmlns:a="http://schemas.openxmlformats.org/drawingml/2006/main">
                      <a:graphicData uri="http://schemas.microsoft.com/office/word/2010/wordprocessingShape">
                        <wps:wsp>
                          <wps:cNvSpPr txBox="1"/>
                          <wps:spPr>
                            <a:xfrm>
                              <a:off x="0" y="0"/>
                              <a:ext cx="3797808"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4119F4" w14:textId="294E4396" w:rsidR="003826EB" w:rsidRPr="003826EB" w:rsidRDefault="009F6F0C">
                                <w:pPr>
                                  <w:pStyle w:val="KeinLeerraum"/>
                                  <w:rPr>
                                    <w:rFonts w:asciiTheme="majorHAnsi" w:eastAsiaTheme="majorEastAsia" w:hAnsiTheme="majorHAnsi" w:cstheme="majorBidi"/>
                                    <w:color w:val="262626" w:themeColor="text1" w:themeTint="D9"/>
                                    <w:sz w:val="72"/>
                                    <w:lang w:val="de-DE"/>
                                  </w:rPr>
                                </w:pPr>
                                <w:sdt>
                                  <w:sdtPr>
                                    <w:rPr>
                                      <w:rFonts w:asciiTheme="majorHAnsi" w:eastAsiaTheme="majorEastAsia" w:hAnsiTheme="majorHAnsi" w:cstheme="majorBidi"/>
                                      <w:color w:val="262626" w:themeColor="text1" w:themeTint="D9"/>
                                      <w:sz w:val="72"/>
                                      <w:szCs w:val="72"/>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26EB" w:rsidRPr="003826EB">
                                      <w:rPr>
                                        <w:rFonts w:asciiTheme="majorHAnsi" w:eastAsiaTheme="majorEastAsia" w:hAnsiTheme="majorHAnsi" w:cstheme="majorBidi"/>
                                        <w:color w:val="262626" w:themeColor="text1" w:themeTint="D9"/>
                                        <w:sz w:val="72"/>
                                        <w:szCs w:val="72"/>
                                        <w:lang w:val="de-DE"/>
                                      </w:rPr>
                                      <w:t>Studienarbeit</w:t>
                                    </w:r>
                                  </w:sdtContent>
                                </w:sdt>
                              </w:p>
                              <w:p w14:paraId="4B8D7BA8" w14:textId="6146B64D" w:rsidR="003826EB" w:rsidRPr="003826EB" w:rsidRDefault="009F6F0C">
                                <w:pPr>
                                  <w:spacing w:before="120"/>
                                  <w:rPr>
                                    <w:color w:val="404040" w:themeColor="text1" w:themeTint="BF"/>
                                    <w:sz w:val="36"/>
                                    <w:szCs w:val="36"/>
                                    <w:lang w:val="de-DE"/>
                                  </w:rPr>
                                </w:pPr>
                                <w:sdt>
                                  <w:sdtPr>
                                    <w:rPr>
                                      <w:color w:val="404040" w:themeColor="text1" w:themeTint="BF"/>
                                      <w:sz w:val="36"/>
                                      <w:szCs w:val="36"/>
                                      <w:lang w:val="de-DE"/>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26EB" w:rsidRPr="003826EB">
                                      <w:rPr>
                                        <w:color w:val="404040" w:themeColor="text1" w:themeTint="BF"/>
                                        <w:sz w:val="36"/>
                                        <w:szCs w:val="36"/>
                                        <w:lang w:val="de-DE"/>
                                      </w:rPr>
                                      <w:t xml:space="preserve">Praktische Anwendungen von </w:t>
                                    </w:r>
                                    <w:proofErr w:type="spellStart"/>
                                    <w:r w:rsidR="003826EB" w:rsidRPr="003826EB">
                                      <w:rPr>
                                        <w:color w:val="404040" w:themeColor="text1" w:themeTint="BF"/>
                                        <w:sz w:val="36"/>
                                        <w:szCs w:val="36"/>
                                        <w:lang w:val="de-DE"/>
                                      </w:rPr>
                                      <w:t>Jupyter</w:t>
                                    </w:r>
                                    <w:proofErr w:type="spellEnd"/>
                                    <w:r w:rsidR="003826EB" w:rsidRPr="003826EB">
                                      <w:rPr>
                                        <w:color w:val="404040" w:themeColor="text1" w:themeTint="BF"/>
                                        <w:sz w:val="36"/>
                                        <w:szCs w:val="36"/>
                                        <w:lang w:val="de-DE"/>
                                      </w:rPr>
                                      <w:t xml:space="preserve"> zur </w:t>
                                    </w:r>
                                    <w:proofErr w:type="spellStart"/>
                                    <w:r w:rsidR="003826EB" w:rsidRPr="003826EB">
                                      <w:rPr>
                                        <w:color w:val="404040" w:themeColor="text1" w:themeTint="BF"/>
                                        <w:sz w:val="36"/>
                                        <w:szCs w:val="36"/>
                                        <w:lang w:val="de-DE"/>
                                      </w:rPr>
                                      <w:t>IoT</w:t>
                                    </w:r>
                                    <w:proofErr w:type="spellEnd"/>
                                    <w:r w:rsidR="003826EB" w:rsidRPr="003826EB">
                                      <w:rPr>
                                        <w:color w:val="404040" w:themeColor="text1" w:themeTint="BF"/>
                                        <w:sz w:val="36"/>
                                        <w:szCs w:val="36"/>
                                        <w:lang w:val="de-DE"/>
                                      </w:rPr>
                                      <w:t xml:space="preserve">-Steuerung und Datenerfassung: Sensor- und </w:t>
                                    </w:r>
                                    <w:proofErr w:type="spellStart"/>
                                    <w:r w:rsidR="003826EB" w:rsidRPr="003826EB">
                                      <w:rPr>
                                        <w:color w:val="404040" w:themeColor="text1" w:themeTint="BF"/>
                                        <w:sz w:val="36"/>
                                        <w:szCs w:val="36"/>
                                        <w:lang w:val="de-DE"/>
                                      </w:rPr>
                                      <w:t>Aktorsteuerung</w:t>
                                    </w:r>
                                    <w:proofErr w:type="spellEnd"/>
                                    <w:r w:rsidR="003826EB" w:rsidRPr="003826EB">
                                      <w:rPr>
                                        <w:color w:val="404040" w:themeColor="text1" w:themeTint="BF"/>
                                        <w:sz w:val="36"/>
                                        <w:szCs w:val="36"/>
                                        <w:lang w:val="de-DE"/>
                                      </w:rPr>
                                      <w:t xml:space="preserve"> auf dem Raspberry 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FD2361" id="Textfeld 29" o:spid="_x0000_s1057" type="#_x0000_t202" style="position:absolute;margin-left:0;margin-top:0;width:299.05pt;height:180pt;z-index:25165465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" filled="f" stroked="f" strokeweight=".5pt">
                    <v:textbox inset="0,0,0,0">
                      <w:txbxContent>
                        <w:p w14:paraId="3B4119F4" w14:textId="294E4396" w:rsidR="003826EB" w:rsidRPr="003826EB" w:rsidRDefault="009F6F0C">
                          <w:pPr>
                            <w:pStyle w:val="KeinLeerraum"/>
                            <w:rPr>
                              <w:rFonts w:asciiTheme="majorHAnsi" w:eastAsiaTheme="majorEastAsia" w:hAnsiTheme="majorHAnsi" w:cstheme="majorBidi"/>
                              <w:color w:val="262626" w:themeColor="text1" w:themeTint="D9"/>
                              <w:sz w:val="72"/>
                              <w:lang w:val="de-DE"/>
                            </w:rPr>
                          </w:pPr>
                          <w:sdt>
                            <w:sdtPr>
                              <w:rPr>
                                <w:rFonts w:asciiTheme="majorHAnsi" w:eastAsiaTheme="majorEastAsia" w:hAnsiTheme="majorHAnsi" w:cstheme="majorBidi"/>
                                <w:color w:val="262626" w:themeColor="text1" w:themeTint="D9"/>
                                <w:sz w:val="72"/>
                                <w:szCs w:val="72"/>
                                <w:lang w:val="de-D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826EB" w:rsidRPr="003826EB">
                                <w:rPr>
                                  <w:rFonts w:asciiTheme="majorHAnsi" w:eastAsiaTheme="majorEastAsia" w:hAnsiTheme="majorHAnsi" w:cstheme="majorBidi"/>
                                  <w:color w:val="262626" w:themeColor="text1" w:themeTint="D9"/>
                                  <w:sz w:val="72"/>
                                  <w:szCs w:val="72"/>
                                  <w:lang w:val="de-DE"/>
                                </w:rPr>
                                <w:t>Studienarbeit</w:t>
                              </w:r>
                            </w:sdtContent>
                          </w:sdt>
                        </w:p>
                        <w:p w14:paraId="4B8D7BA8" w14:textId="6146B64D" w:rsidR="003826EB" w:rsidRPr="003826EB" w:rsidRDefault="009F6F0C">
                          <w:pPr>
                            <w:spacing w:before="120"/>
                            <w:rPr>
                              <w:color w:val="404040" w:themeColor="text1" w:themeTint="BF"/>
                              <w:sz w:val="36"/>
                              <w:szCs w:val="36"/>
                              <w:lang w:val="de-DE"/>
                            </w:rPr>
                          </w:pPr>
                          <w:sdt>
                            <w:sdtPr>
                              <w:rPr>
                                <w:color w:val="404040" w:themeColor="text1" w:themeTint="BF"/>
                                <w:sz w:val="36"/>
                                <w:szCs w:val="36"/>
                                <w:lang w:val="de-DE"/>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826EB" w:rsidRPr="003826EB">
                                <w:rPr>
                                  <w:color w:val="404040" w:themeColor="text1" w:themeTint="BF"/>
                                  <w:sz w:val="36"/>
                                  <w:szCs w:val="36"/>
                                  <w:lang w:val="de-DE"/>
                                </w:rPr>
                                <w:t xml:space="preserve">Praktische Anwendungen von </w:t>
                              </w:r>
                              <w:proofErr w:type="spellStart"/>
                              <w:r w:rsidR="003826EB" w:rsidRPr="003826EB">
                                <w:rPr>
                                  <w:color w:val="404040" w:themeColor="text1" w:themeTint="BF"/>
                                  <w:sz w:val="36"/>
                                  <w:szCs w:val="36"/>
                                  <w:lang w:val="de-DE"/>
                                </w:rPr>
                                <w:t>Jupyter</w:t>
                              </w:r>
                              <w:proofErr w:type="spellEnd"/>
                              <w:r w:rsidR="003826EB" w:rsidRPr="003826EB">
                                <w:rPr>
                                  <w:color w:val="404040" w:themeColor="text1" w:themeTint="BF"/>
                                  <w:sz w:val="36"/>
                                  <w:szCs w:val="36"/>
                                  <w:lang w:val="de-DE"/>
                                </w:rPr>
                                <w:t xml:space="preserve"> zur </w:t>
                              </w:r>
                              <w:proofErr w:type="spellStart"/>
                              <w:r w:rsidR="003826EB" w:rsidRPr="003826EB">
                                <w:rPr>
                                  <w:color w:val="404040" w:themeColor="text1" w:themeTint="BF"/>
                                  <w:sz w:val="36"/>
                                  <w:szCs w:val="36"/>
                                  <w:lang w:val="de-DE"/>
                                </w:rPr>
                                <w:t>IoT</w:t>
                              </w:r>
                              <w:proofErr w:type="spellEnd"/>
                              <w:r w:rsidR="003826EB" w:rsidRPr="003826EB">
                                <w:rPr>
                                  <w:color w:val="404040" w:themeColor="text1" w:themeTint="BF"/>
                                  <w:sz w:val="36"/>
                                  <w:szCs w:val="36"/>
                                  <w:lang w:val="de-DE"/>
                                </w:rPr>
                                <w:t xml:space="preserve">-Steuerung und Datenerfassung: Sensor- und </w:t>
                              </w:r>
                              <w:proofErr w:type="spellStart"/>
                              <w:r w:rsidR="003826EB" w:rsidRPr="003826EB">
                                <w:rPr>
                                  <w:color w:val="404040" w:themeColor="text1" w:themeTint="BF"/>
                                  <w:sz w:val="36"/>
                                  <w:szCs w:val="36"/>
                                  <w:lang w:val="de-DE"/>
                                </w:rPr>
                                <w:t>Aktorsteuerung</w:t>
                              </w:r>
                              <w:proofErr w:type="spellEnd"/>
                              <w:r w:rsidR="003826EB" w:rsidRPr="003826EB">
                                <w:rPr>
                                  <w:color w:val="404040" w:themeColor="text1" w:themeTint="BF"/>
                                  <w:sz w:val="36"/>
                                  <w:szCs w:val="36"/>
                                  <w:lang w:val="de-DE"/>
                                </w:rPr>
                                <w:t xml:space="preserve"> auf dem Raspberry Pi</w:t>
                              </w:r>
                            </w:sdtContent>
                          </w:sdt>
                        </w:p>
                      </w:txbxContent>
                    </v:textbox>
                    <w10:wrap anchorx="page" anchory="page"/>
                  </v:shape>
                </w:pict>
              </mc:Fallback>
            </mc:AlternateContent>
          </w:r>
          <w:r w:rsidR="003826EB">
            <w:rPr>
              <w:b/>
              <w:bCs/>
              <w:noProof/>
            </w:rPr>
            <w:br w:type="page"/>
          </w:r>
        </w:p>
      </w:sdtContent>
    </w:sdt>
    <w:p w14:paraId="1C702C61" w14:textId="58638CD2" w:rsidR="005D47C8" w:rsidRDefault="009F6F0C">
      <w:pPr>
        <w:pStyle w:val="berschrift1"/>
        <w:rPr>
          <w:lang w:val="de-DE"/>
        </w:rPr>
      </w:pPr>
      <w:r w:rsidRPr="00957982">
        <w:rPr>
          <w:lang w:val="de-DE"/>
        </w:rPr>
        <w:lastRenderedPageBreak/>
        <w:t>Einführung</w:t>
      </w:r>
    </w:p>
    <w:p w14:paraId="208F9749" w14:textId="77777777" w:rsidR="00957982" w:rsidRPr="00957982" w:rsidRDefault="00957982" w:rsidP="00957982">
      <w:pPr>
        <w:rPr>
          <w:lang w:val="de-DE"/>
        </w:rPr>
      </w:pPr>
    </w:p>
    <w:p w14:paraId="183C0375" w14:textId="77777777" w:rsidR="00965AF0" w:rsidRPr="00965AF0" w:rsidRDefault="00965AF0" w:rsidP="00965AF0">
      <w:pPr>
        <w:rPr>
          <w:lang w:val="de-DE"/>
        </w:rPr>
      </w:pPr>
      <w:r w:rsidRPr="00965AF0">
        <w:rPr>
          <w:lang w:val="de-DE"/>
        </w:rPr>
        <w:t xml:space="preserve">Diese Studienarbeit dokumentiert verschiedene Projekte zur Steuerung und Datenerfassung mithilfe eines Raspberry Pi. Ein zentrales Werkzeug dabei ist </w:t>
      </w:r>
      <w:proofErr w:type="spellStart"/>
      <w:r w:rsidRPr="00965AF0">
        <w:rPr>
          <w:lang w:val="de-DE"/>
        </w:rPr>
        <w:t>Jupyter</w:t>
      </w:r>
      <w:proofErr w:type="spellEnd"/>
      <w:r w:rsidRPr="00965AF0">
        <w:rPr>
          <w:lang w:val="de-DE"/>
        </w:rPr>
        <w:t xml:space="preserve"> Notebook, das in jedem Projekt genutzt wird, um den Code übersichtlich darzustellen und Schritt für Schritt zu erklären. Durch die interaktive Umgebung von </w:t>
      </w:r>
      <w:proofErr w:type="spellStart"/>
      <w:r w:rsidRPr="00965AF0">
        <w:rPr>
          <w:lang w:val="de-DE"/>
        </w:rPr>
        <w:t>Jupyter</w:t>
      </w:r>
      <w:proofErr w:type="spellEnd"/>
      <w:r w:rsidRPr="00965AF0">
        <w:rPr>
          <w:lang w:val="de-DE"/>
        </w:rPr>
        <w:t xml:space="preserve"> können theoretische Erläuterungen, Code, Diagramme und Ergebnisse direkt nebeneinander dargestellt werden, was das Lernen und Experimentieren erheblich erleichtert.</w:t>
      </w:r>
    </w:p>
    <w:p w14:paraId="515D6BDB" w14:textId="77777777" w:rsidR="00965AF0" w:rsidRPr="00965AF0" w:rsidRDefault="00965AF0" w:rsidP="00965AF0">
      <w:pPr>
        <w:rPr>
          <w:lang w:val="de-DE"/>
        </w:rPr>
      </w:pPr>
      <w:r w:rsidRPr="00965AF0">
        <w:rPr>
          <w:lang w:val="de-DE"/>
        </w:rPr>
        <w:t xml:space="preserve">Alle Projekte folgen einer einheitlichen Gliederung, die sicherstellt, dass sie strukturiert und vergleichbar aufgebaut sind; ein Muster dafür ist im Anhang zu finden. Der Hauptteil der Studienarbeit besteht aus den erstellten </w:t>
      </w:r>
      <w:proofErr w:type="spellStart"/>
      <w:r w:rsidRPr="00965AF0">
        <w:rPr>
          <w:lang w:val="de-DE"/>
        </w:rPr>
        <w:t>Jupyter</w:t>
      </w:r>
      <w:proofErr w:type="spellEnd"/>
      <w:r w:rsidRPr="00965AF0">
        <w:rPr>
          <w:lang w:val="de-DE"/>
        </w:rPr>
        <w:t xml:space="preserve"> Notebooks, die in der gedruckten Version als Anhänge hintereinander aufgeführt werden. Aus diesem Grund folgt an dieser Stelle auch direkt das Abschlusskapitel. Die jeweilige Literatur ist in den einzelnen Notebooks zu finden.</w:t>
      </w:r>
    </w:p>
    <w:p w14:paraId="07FF8DEC" w14:textId="77777777" w:rsidR="00965AF0" w:rsidRPr="00965AF0" w:rsidRDefault="00965AF0" w:rsidP="00965AF0">
      <w:pPr>
        <w:rPr>
          <w:lang w:val="de-DE"/>
        </w:rPr>
      </w:pPr>
      <w:proofErr w:type="spellStart"/>
      <w:r w:rsidRPr="00965AF0">
        <w:rPr>
          <w:lang w:val="de-DE"/>
        </w:rPr>
        <w:t>Jupyter</w:t>
      </w:r>
      <w:proofErr w:type="spellEnd"/>
      <w:r w:rsidRPr="00965AF0">
        <w:rPr>
          <w:lang w:val="de-DE"/>
        </w:rPr>
        <w:t xml:space="preserve"> erlaubt es uns, die Funktionsweise jedes Projekts transparent und nachvollziehbar darzustellen, und macht es Anwendern einfach, Anpassungen vorzunehmen und die Ergebnisse sofort zu sehen. Die Projekte umfassen die Ansteuerung von LEDs, die Steuerung eines Servomotors und die Nutzung von Sensoren zur Erfassung von Temperatur und Bewegung. </w:t>
      </w:r>
      <w:proofErr w:type="spellStart"/>
      <w:r w:rsidRPr="00965AF0">
        <w:rPr>
          <w:lang w:val="de-DE"/>
        </w:rPr>
        <w:t>Jupyter</w:t>
      </w:r>
      <w:proofErr w:type="spellEnd"/>
      <w:r w:rsidRPr="00965AF0">
        <w:rPr>
          <w:lang w:val="de-DE"/>
        </w:rPr>
        <w:t xml:space="preserve"> ermöglicht es, diese Projekte dynamisch zu präsentieren, indem Diagramme und Visualisierungen in Echtzeit aktualisiert werden, z.B. durch die Verwendung der </w:t>
      </w:r>
      <w:proofErr w:type="spellStart"/>
      <w:r w:rsidRPr="00965AF0">
        <w:rPr>
          <w:lang w:val="de-DE"/>
        </w:rPr>
        <w:t>Matplotlib</w:t>
      </w:r>
      <w:proofErr w:type="spellEnd"/>
      <w:r w:rsidRPr="00965AF0">
        <w:rPr>
          <w:lang w:val="de-DE"/>
        </w:rPr>
        <w:t>-Bibliothek zur Darstellung von Sensordaten.</w:t>
      </w:r>
    </w:p>
    <w:p w14:paraId="71F456A5" w14:textId="77777777" w:rsidR="00965AF0" w:rsidRPr="00965AF0" w:rsidRDefault="00965AF0" w:rsidP="00965AF0">
      <w:pPr>
        <w:rPr>
          <w:lang w:val="de-DE"/>
        </w:rPr>
      </w:pPr>
      <w:r w:rsidRPr="00965AF0">
        <w:rPr>
          <w:lang w:val="de-DE"/>
        </w:rPr>
        <w:t xml:space="preserve">Darüber hinaus </w:t>
      </w:r>
      <w:proofErr w:type="gramStart"/>
      <w:r w:rsidRPr="00965AF0">
        <w:rPr>
          <w:lang w:val="de-DE"/>
        </w:rPr>
        <w:t>wird</w:t>
      </w:r>
      <w:proofErr w:type="gramEnd"/>
      <w:r w:rsidRPr="00965AF0">
        <w:rPr>
          <w:lang w:val="de-DE"/>
        </w:rPr>
        <w:t xml:space="preserve"> die Literatur und Online-Referenzen, die in der Arbeit verwendet wurden, direkt in den Notebooks als Links gespeichert, sodass Leser leicht auf zusätzliche Ressourcen zugreifen können. </w:t>
      </w:r>
      <w:proofErr w:type="spellStart"/>
      <w:r w:rsidRPr="00965AF0">
        <w:rPr>
          <w:lang w:val="de-DE"/>
        </w:rPr>
        <w:t>Jupyter</w:t>
      </w:r>
      <w:proofErr w:type="spellEnd"/>
      <w:r w:rsidRPr="00965AF0">
        <w:rPr>
          <w:lang w:val="de-DE"/>
        </w:rPr>
        <w:t xml:space="preserve"> ist daher nicht nur ein Tool zur Programmierung, sondern auch eine Plattform zur Dokumentation und Weiterbildung, die dieses Projekt zu einem wertvollen, interaktiven Lernwerkzeug macht.</w:t>
      </w:r>
    </w:p>
    <w:p w14:paraId="3D717A98" w14:textId="77777777" w:rsidR="00957982" w:rsidRDefault="00957982">
      <w:pPr>
        <w:rPr>
          <w:lang w:val="de-DE"/>
        </w:rPr>
      </w:pPr>
      <w:r w:rsidRPr="00957982">
        <w:rPr>
          <w:lang w:val="de-DE"/>
        </w:rPr>
        <w:br w:type="page"/>
      </w:r>
    </w:p>
    <w:p w14:paraId="3068BDBC" w14:textId="77777777" w:rsidR="00DB3D8F" w:rsidRPr="003F03E2" w:rsidRDefault="00DB3D8F" w:rsidP="00DB3D8F">
      <w:pPr>
        <w:pStyle w:val="berschrift1"/>
        <w:rPr>
          <w:lang w:val="de-DE"/>
        </w:rPr>
      </w:pPr>
      <w:r w:rsidRPr="003F03E2">
        <w:rPr>
          <w:lang w:val="de-DE"/>
        </w:rPr>
        <w:lastRenderedPageBreak/>
        <w:t>Ziel der Studienarbeit  </w:t>
      </w:r>
    </w:p>
    <w:p w14:paraId="3D43B2CF" w14:textId="77777777" w:rsidR="00DB3D8F" w:rsidRPr="003F03E2" w:rsidRDefault="00DB3D8F" w:rsidP="00DB3D8F">
      <w:pPr>
        <w:rPr>
          <w:lang w:val="de-DE"/>
        </w:rPr>
      </w:pPr>
    </w:p>
    <w:p w14:paraId="692F7D0C" w14:textId="77777777" w:rsidR="00DB3D8F" w:rsidRPr="003F03E2" w:rsidRDefault="00DB3D8F" w:rsidP="00DB3D8F">
      <w:pPr>
        <w:rPr>
          <w:lang w:val="de-DE"/>
        </w:rPr>
      </w:pPr>
      <w:r w:rsidRPr="003F03E2">
        <w:rPr>
          <w:lang w:val="de-DE"/>
        </w:rPr>
        <w:t xml:space="preserve">Das Ziel dieser Studienarbeit ist es, die Grundlagen der Elektronik, Sensortechnik und </w:t>
      </w:r>
      <w:proofErr w:type="spellStart"/>
      <w:r w:rsidRPr="003F03E2">
        <w:rPr>
          <w:lang w:val="de-DE"/>
        </w:rPr>
        <w:t>Aktorsteuerung</w:t>
      </w:r>
      <w:proofErr w:type="spellEnd"/>
      <w:r w:rsidRPr="003F03E2">
        <w:rPr>
          <w:lang w:val="de-DE"/>
        </w:rPr>
        <w:t xml:space="preserve"> auf dem Raspberry Pi zu vermitteln. Jedes Projekt wurde so gestaltet, dass es praktische Erfahrungen in der Arbeit mit elektronischen Komponenten bietet und einen fundierten Einstieg in die Entwicklung und Umsetzung von IoT-Anwendungen gibt. Zudem wird der Einsatz von </w:t>
      </w:r>
      <w:proofErr w:type="spellStart"/>
      <w:r w:rsidRPr="003F03E2">
        <w:rPr>
          <w:lang w:val="de-DE"/>
        </w:rPr>
        <w:t>Jupyter</w:t>
      </w:r>
      <w:proofErr w:type="spellEnd"/>
      <w:r w:rsidRPr="003F03E2">
        <w:rPr>
          <w:lang w:val="de-DE"/>
        </w:rPr>
        <w:t xml:space="preserve"> Notebooks als effektives Werkzeug für die Dokumentation und Ausführung von Code hervorgehoben.</w:t>
      </w:r>
    </w:p>
    <w:p w14:paraId="5DDD2AFF" w14:textId="77777777" w:rsidR="00DB3D8F" w:rsidRDefault="00DB3D8F" w:rsidP="00DB3D8F">
      <w:pPr>
        <w:rPr>
          <w:lang w:val="de-DE"/>
        </w:rPr>
      </w:pPr>
      <w:r w:rsidRPr="003F03E2">
        <w:rPr>
          <w:lang w:val="de-DE"/>
        </w:rPr>
        <w:t>Die Studienarbeit kann sowohl als Grundlage für Einsteiger in die Elektronik als auch als Referenz für fortgeschrittene Anwender dienen, die Interesse an IoT-Projekten und der Arbeit mit dem Raspberry Pi haben.</w:t>
      </w:r>
    </w:p>
    <w:p w14:paraId="6C7824CE" w14:textId="77777777" w:rsidR="009B7FCE" w:rsidRDefault="009B7FCE" w:rsidP="00DB3D8F">
      <w:pPr>
        <w:rPr>
          <w:lang w:val="de-DE"/>
        </w:rPr>
      </w:pPr>
    </w:p>
    <w:p w14:paraId="7C717D60" w14:textId="43DCBAE3" w:rsidR="005D47C8" w:rsidRDefault="009F6F0C" w:rsidP="00DB3D8F">
      <w:pPr>
        <w:pStyle w:val="berschrift1"/>
        <w:rPr>
          <w:sz w:val="48"/>
          <w:szCs w:val="48"/>
          <w:lang w:val="de-DE"/>
        </w:rPr>
      </w:pPr>
      <w:r w:rsidRPr="00957982">
        <w:rPr>
          <w:sz w:val="48"/>
          <w:szCs w:val="48"/>
          <w:lang w:val="de-DE"/>
        </w:rPr>
        <w:t>Verzeichnis</w:t>
      </w:r>
    </w:p>
    <w:p w14:paraId="0DCFF5B2" w14:textId="77777777" w:rsidR="00957982" w:rsidRPr="00957982" w:rsidRDefault="00957982" w:rsidP="00957982">
      <w:pPr>
        <w:rPr>
          <w:lang w:val="de-DE"/>
        </w:rPr>
      </w:pPr>
    </w:p>
    <w:p w14:paraId="28E3C58F" w14:textId="77777777" w:rsidR="005D47C8" w:rsidRPr="00957982" w:rsidRDefault="009F6F0C">
      <w:pPr>
        <w:pStyle w:val="berschrift2"/>
        <w:rPr>
          <w:lang w:val="de-DE"/>
        </w:rPr>
      </w:pPr>
      <w:r w:rsidRPr="00957982">
        <w:rPr>
          <w:lang w:val="de-DE"/>
        </w:rPr>
        <w:t>LED-Steuerung (Gemeinsam)</w:t>
      </w:r>
    </w:p>
    <w:p w14:paraId="451ED830" w14:textId="77777777" w:rsidR="005D47C8" w:rsidRPr="00957982" w:rsidRDefault="009F6F0C">
      <w:pPr>
        <w:rPr>
          <w:lang w:val="de-DE"/>
        </w:rPr>
      </w:pPr>
      <w:r w:rsidRPr="00957982">
        <w:rPr>
          <w:lang w:val="de-DE"/>
        </w:rPr>
        <w:t>Steuerung von LEDs mit PWM-Signalen auf dem Raspberry Pi. Ziel ist es, die grundlegenden Konzepte der GPIO-Steuerung und PWM-Anwen</w:t>
      </w:r>
      <w:r w:rsidRPr="00957982">
        <w:rPr>
          <w:lang w:val="de-DE"/>
        </w:rPr>
        <w:t>dung für LED-Helligkeitsregulierung zu verstehen.</w:t>
      </w:r>
    </w:p>
    <w:p w14:paraId="4B589017" w14:textId="77777777" w:rsidR="005D47C8" w:rsidRPr="00957982" w:rsidRDefault="009F6F0C">
      <w:pPr>
        <w:rPr>
          <w:lang w:val="de-DE"/>
        </w:rPr>
      </w:pPr>
      <w:r w:rsidRPr="00957982">
        <w:rPr>
          <w:lang w:val="de-DE"/>
        </w:rPr>
        <w:t xml:space="preserve">Notebook: </w:t>
      </w:r>
      <w:proofErr w:type="spellStart"/>
      <w:r w:rsidRPr="00957982">
        <w:rPr>
          <w:lang w:val="de-DE"/>
        </w:rPr>
        <w:t>LED_Projekt</w:t>
      </w:r>
      <w:proofErr w:type="spellEnd"/>
    </w:p>
    <w:p w14:paraId="1F9C965A" w14:textId="77777777" w:rsidR="005D47C8" w:rsidRPr="00957982" w:rsidRDefault="009F6F0C">
      <w:pPr>
        <w:pStyle w:val="berschrift2"/>
        <w:rPr>
          <w:lang w:val="de-DE"/>
        </w:rPr>
      </w:pPr>
      <w:r w:rsidRPr="00957982">
        <w:rPr>
          <w:lang w:val="de-DE"/>
        </w:rPr>
        <w:t>Temperatursensor (Gemeinsam)</w:t>
      </w:r>
    </w:p>
    <w:p w14:paraId="5540C5EC" w14:textId="77777777" w:rsidR="005D47C8" w:rsidRPr="00957982" w:rsidRDefault="009F6F0C">
      <w:pPr>
        <w:rPr>
          <w:lang w:val="de-DE"/>
        </w:rPr>
      </w:pPr>
      <w:r w:rsidRPr="00957982">
        <w:rPr>
          <w:lang w:val="de-DE"/>
        </w:rPr>
        <w:t xml:space="preserve">Misst die Umgebungstemperatur und stellt die Daten in Echtzeit dar. Mithilfe der </w:t>
      </w:r>
      <w:proofErr w:type="spellStart"/>
      <w:r w:rsidRPr="00957982">
        <w:rPr>
          <w:lang w:val="de-DE"/>
        </w:rPr>
        <w:t>Matplotlib</w:t>
      </w:r>
      <w:proofErr w:type="spellEnd"/>
      <w:r w:rsidRPr="00957982">
        <w:rPr>
          <w:lang w:val="de-DE"/>
        </w:rPr>
        <w:t>-Bibliothek werden die Daten als Diagramm visualisiert, um Verän</w:t>
      </w:r>
      <w:r w:rsidRPr="00957982">
        <w:rPr>
          <w:lang w:val="de-DE"/>
        </w:rPr>
        <w:t>derungen anschaulich darzustellen.</w:t>
      </w:r>
    </w:p>
    <w:p w14:paraId="30F5D6A9" w14:textId="77777777" w:rsidR="005D47C8" w:rsidRDefault="009F6F0C">
      <w:r>
        <w:t xml:space="preserve">Notebook: </w:t>
      </w:r>
      <w:proofErr w:type="spellStart"/>
      <w:r>
        <w:t>TempSensor_Projekt</w:t>
      </w:r>
      <w:proofErr w:type="spellEnd"/>
    </w:p>
    <w:p w14:paraId="6238E8C2" w14:textId="77777777" w:rsidR="005D47C8" w:rsidRDefault="009F6F0C">
      <w:pPr>
        <w:pStyle w:val="berschrift2"/>
      </w:pPr>
      <w:r>
        <w:t>Servo Motor (YAHYA)</w:t>
      </w:r>
    </w:p>
    <w:p w14:paraId="3C4652BD" w14:textId="77777777" w:rsidR="005D47C8" w:rsidRPr="00957982" w:rsidRDefault="009F6F0C">
      <w:pPr>
        <w:rPr>
          <w:lang w:val="de-DE"/>
        </w:rPr>
      </w:pPr>
      <w:r w:rsidRPr="00957982">
        <w:rPr>
          <w:lang w:val="de-DE"/>
        </w:rPr>
        <w:t>Ein Servomotor wird über den Raspberry Pi gesteuert und bewegt sich je nach Vorgabe in Winkelstellungen zwischen 0 und 180 Grad. Dieses Projekt vermittelt die Anwendung der</w:t>
      </w:r>
      <w:r w:rsidRPr="00957982">
        <w:rPr>
          <w:lang w:val="de-DE"/>
        </w:rPr>
        <w:t xml:space="preserve"> Pulsweitenmodulation (PWM) zur präzisen Steuerung von Servomotoren.</w:t>
      </w:r>
    </w:p>
    <w:p w14:paraId="70E0E497" w14:textId="77777777" w:rsidR="005D47C8" w:rsidRPr="00957982" w:rsidRDefault="009F6F0C">
      <w:pPr>
        <w:rPr>
          <w:lang w:val="de-DE"/>
        </w:rPr>
      </w:pPr>
      <w:r w:rsidRPr="00957982">
        <w:rPr>
          <w:lang w:val="de-DE"/>
        </w:rPr>
        <w:t xml:space="preserve">Notebook: </w:t>
      </w:r>
      <w:proofErr w:type="spellStart"/>
      <w:r w:rsidRPr="00957982">
        <w:rPr>
          <w:lang w:val="de-DE"/>
        </w:rPr>
        <w:t>ServoMotor_Projekt</w:t>
      </w:r>
      <w:proofErr w:type="spellEnd"/>
    </w:p>
    <w:p w14:paraId="7EAE5D14" w14:textId="77777777" w:rsidR="005D47C8" w:rsidRPr="00957982" w:rsidRDefault="009F6F0C">
      <w:pPr>
        <w:pStyle w:val="berschrift2"/>
        <w:rPr>
          <w:lang w:val="de-DE"/>
        </w:rPr>
      </w:pPr>
      <w:r w:rsidRPr="00957982">
        <w:rPr>
          <w:lang w:val="de-DE"/>
        </w:rPr>
        <w:lastRenderedPageBreak/>
        <w:t>Temperatursensor mit Buzzer und LED (YAHYA)</w:t>
      </w:r>
    </w:p>
    <w:p w14:paraId="0235BB96" w14:textId="77777777" w:rsidR="005D47C8" w:rsidRPr="00957982" w:rsidRDefault="009F6F0C">
      <w:pPr>
        <w:rPr>
          <w:lang w:val="de-DE"/>
        </w:rPr>
      </w:pPr>
      <w:r w:rsidRPr="00957982">
        <w:rPr>
          <w:lang w:val="de-DE"/>
        </w:rPr>
        <w:t>Mithilfe des BME680-Sensors wird die Umgebungstemperatur überwacht. Erreicht die Temperatur einen bestimmten Wert,</w:t>
      </w:r>
      <w:r w:rsidRPr="00957982">
        <w:rPr>
          <w:lang w:val="de-DE"/>
        </w:rPr>
        <w:t xml:space="preserve"> sendet eine LED und ein Buzzer ein SOS-Signal, wodurch praxisorientierte Anwendungen der Temperatursteuerung demonstriert werden.</w:t>
      </w:r>
    </w:p>
    <w:p w14:paraId="626A0B95" w14:textId="77777777" w:rsidR="005D47C8" w:rsidRPr="00957982" w:rsidRDefault="009F6F0C">
      <w:pPr>
        <w:rPr>
          <w:lang w:val="de-DE"/>
        </w:rPr>
      </w:pPr>
      <w:r w:rsidRPr="00957982">
        <w:rPr>
          <w:lang w:val="de-DE"/>
        </w:rPr>
        <w:t>Notebook: BME680_Buzzer_LED_Projekt</w:t>
      </w:r>
    </w:p>
    <w:p w14:paraId="194B45C6" w14:textId="77777777" w:rsidR="005D47C8" w:rsidRPr="00957982" w:rsidRDefault="009F6F0C">
      <w:pPr>
        <w:pStyle w:val="berschrift2"/>
        <w:rPr>
          <w:lang w:val="de-DE"/>
        </w:rPr>
      </w:pPr>
      <w:r w:rsidRPr="00957982">
        <w:rPr>
          <w:lang w:val="de-DE"/>
        </w:rPr>
        <w:t>DEBO SENS 9AXIS Sensor (YAHYA)</w:t>
      </w:r>
    </w:p>
    <w:p w14:paraId="77C083F5" w14:textId="77777777" w:rsidR="005D47C8" w:rsidRPr="00957982" w:rsidRDefault="009F6F0C">
      <w:pPr>
        <w:rPr>
          <w:lang w:val="de-DE"/>
        </w:rPr>
      </w:pPr>
      <w:r w:rsidRPr="00957982">
        <w:rPr>
          <w:lang w:val="de-DE"/>
        </w:rPr>
        <w:t>In diesem Projekt wird der DEBO SENS 9AXIS Sensor genutzt,</w:t>
      </w:r>
      <w:r w:rsidRPr="00957982">
        <w:rPr>
          <w:lang w:val="de-DE"/>
        </w:rPr>
        <w:t xml:space="preserve"> um Bewegungs- und Lageinformationen zu erfassen und darzustellen. Die aufgezeichneten Daten werden mit geeigneten Funktionen analysiert und visualisiert.</w:t>
      </w:r>
    </w:p>
    <w:p w14:paraId="2F9355B3" w14:textId="77777777" w:rsidR="005D47C8" w:rsidRDefault="009F6F0C">
      <w:r>
        <w:t>Notebook: DEBO_SENS_9AXIS</w:t>
      </w:r>
    </w:p>
    <w:p w14:paraId="424B8C11" w14:textId="77777777" w:rsidR="005D47C8" w:rsidRDefault="009F6F0C">
      <w:pPr>
        <w:pStyle w:val="berschrift2"/>
      </w:pPr>
      <w:r>
        <w:t>LED Display (FAIZ)</w:t>
      </w:r>
    </w:p>
    <w:p w14:paraId="6749526C" w14:textId="77777777" w:rsidR="005D47C8" w:rsidRPr="00957982" w:rsidRDefault="009F6F0C">
      <w:pPr>
        <w:rPr>
          <w:lang w:val="de-DE"/>
        </w:rPr>
      </w:pPr>
      <w:r w:rsidRPr="00957982">
        <w:rPr>
          <w:lang w:val="de-DE"/>
        </w:rPr>
        <w:t>Steuerung einer 8x8-LED-Matrix zur Darstellung verschied</w:t>
      </w:r>
      <w:r w:rsidRPr="00957982">
        <w:rPr>
          <w:lang w:val="de-DE"/>
        </w:rPr>
        <w:t xml:space="preserve">ener Leuchtmuster. Hierbei wird das </w:t>
      </w:r>
      <w:proofErr w:type="spellStart"/>
      <w:r w:rsidRPr="00957982">
        <w:rPr>
          <w:lang w:val="de-DE"/>
        </w:rPr>
        <w:t>Freenove</w:t>
      </w:r>
      <w:proofErr w:type="spellEnd"/>
      <w:r w:rsidRPr="00957982">
        <w:rPr>
          <w:lang w:val="de-DE"/>
        </w:rPr>
        <w:t xml:space="preserve"> Projects Kit verwendet, um kreative Muster und Animationen auf der Matrix anzuzeigen.</w:t>
      </w:r>
    </w:p>
    <w:p w14:paraId="02EBE8CF" w14:textId="77777777" w:rsidR="005D47C8" w:rsidRDefault="009F6F0C">
      <w:r>
        <w:t xml:space="preserve">Notebook: </w:t>
      </w:r>
      <w:proofErr w:type="spellStart"/>
      <w:r>
        <w:t>LED_Display</w:t>
      </w:r>
      <w:proofErr w:type="spellEnd"/>
    </w:p>
    <w:p w14:paraId="2F4EEC12" w14:textId="77777777" w:rsidR="005D47C8" w:rsidRDefault="009F6F0C">
      <w:pPr>
        <w:pStyle w:val="berschrift2"/>
      </w:pPr>
      <w:r>
        <w:t>Motion Sensor (FAIZ)</w:t>
      </w:r>
    </w:p>
    <w:p w14:paraId="01C34217" w14:textId="4E5CB9F9" w:rsidR="005D47C8" w:rsidRPr="00957982" w:rsidRDefault="009F6F0C">
      <w:pPr>
        <w:rPr>
          <w:lang w:val="de-DE"/>
        </w:rPr>
      </w:pPr>
      <w:r w:rsidRPr="00957982">
        <w:rPr>
          <w:lang w:val="de-DE"/>
        </w:rPr>
        <w:t xml:space="preserve">Mit dem HC-SR501-Bewegungssensor wird Bewegung erkannt und über eine blinkende LED signalisiert. Dieses Projekt verdeutlicht die Grundlagen der Bewegungserkennung mithilfe des </w:t>
      </w:r>
      <w:bookmarkStart w:id="0" w:name="_GoBack"/>
      <w:bookmarkEnd w:id="0"/>
      <w:r w:rsidRPr="00957982">
        <w:rPr>
          <w:lang w:val="de-DE"/>
        </w:rPr>
        <w:t xml:space="preserve"> des Raspberry Pi.</w:t>
      </w:r>
    </w:p>
    <w:p w14:paraId="3ACB24C7" w14:textId="703DE033" w:rsidR="00957982" w:rsidRDefault="009F6F0C">
      <w:pPr>
        <w:rPr>
          <w:lang w:val="de-DE"/>
        </w:rPr>
      </w:pPr>
      <w:r w:rsidRPr="00957982">
        <w:rPr>
          <w:lang w:val="de-DE"/>
        </w:rPr>
        <w:t xml:space="preserve">Notebook: </w:t>
      </w:r>
      <w:proofErr w:type="spellStart"/>
      <w:r w:rsidRPr="00957982">
        <w:rPr>
          <w:lang w:val="de-DE"/>
        </w:rPr>
        <w:t>Motion_Sensor</w:t>
      </w:r>
      <w:proofErr w:type="spellEnd"/>
    </w:p>
    <w:p w14:paraId="10CEE81C" w14:textId="35792386" w:rsidR="00957982" w:rsidRDefault="00957982">
      <w:pPr>
        <w:rPr>
          <w:lang w:val="de-DE"/>
        </w:rPr>
      </w:pPr>
    </w:p>
    <w:p w14:paraId="5C950B87" w14:textId="72B5D02F" w:rsidR="009B7FCE" w:rsidRDefault="009B7FCE">
      <w:pPr>
        <w:rPr>
          <w:lang w:val="de-DE"/>
        </w:rPr>
      </w:pPr>
      <w:r>
        <w:rPr>
          <w:lang w:val="de-DE"/>
        </w:rPr>
        <w:br w:type="page"/>
      </w:r>
    </w:p>
    <w:p w14:paraId="1E4EB785" w14:textId="77777777" w:rsidR="005D47C8" w:rsidRDefault="009F6F0C">
      <w:pPr>
        <w:pStyle w:val="berschrift1"/>
        <w:rPr>
          <w:lang w:val="de-DE"/>
        </w:rPr>
      </w:pPr>
      <w:r w:rsidRPr="00957982">
        <w:rPr>
          <w:lang w:val="de-DE"/>
        </w:rPr>
        <w:lastRenderedPageBreak/>
        <w:t>Allgemein</w:t>
      </w:r>
      <w:r w:rsidRPr="00957982">
        <w:rPr>
          <w:lang w:val="de-DE"/>
        </w:rPr>
        <w:t>e Notebooks</w:t>
      </w:r>
    </w:p>
    <w:p w14:paraId="00533057" w14:textId="77777777" w:rsidR="00957982" w:rsidRPr="00957982" w:rsidRDefault="00957982" w:rsidP="00957982">
      <w:pPr>
        <w:rPr>
          <w:lang w:val="de-DE"/>
        </w:rPr>
      </w:pPr>
    </w:p>
    <w:p w14:paraId="4CE32FE6" w14:textId="01C759EA" w:rsidR="005D47C8" w:rsidRPr="00957982" w:rsidRDefault="009F6F0C" w:rsidP="00957982">
      <w:pPr>
        <w:rPr>
          <w:lang w:val="de-DE"/>
        </w:rPr>
      </w:pPr>
      <w:r w:rsidRPr="00957982">
        <w:rPr>
          <w:rStyle w:val="berschrift3Zchn"/>
          <w:lang w:val="de-DE"/>
        </w:rPr>
        <w:t xml:space="preserve">Einführung in </w:t>
      </w:r>
      <w:proofErr w:type="spellStart"/>
      <w:r w:rsidRPr="00957982">
        <w:rPr>
          <w:rStyle w:val="berschrift3Zchn"/>
          <w:lang w:val="de-DE"/>
        </w:rPr>
        <w:t>Freenove</w:t>
      </w:r>
      <w:proofErr w:type="spellEnd"/>
      <w:r w:rsidRPr="00957982">
        <w:rPr>
          <w:rStyle w:val="berschrift3Zchn"/>
          <w:lang w:val="de-DE"/>
        </w:rPr>
        <w:t xml:space="preserve"> </w:t>
      </w:r>
      <w:proofErr w:type="spellStart"/>
      <w:r w:rsidRPr="00957982">
        <w:rPr>
          <w:rStyle w:val="berschrift3Zchn"/>
          <w:lang w:val="de-DE"/>
        </w:rPr>
        <w:t>Kit.ipynb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Einführung in die Nutzung des </w:t>
      </w:r>
      <w:proofErr w:type="spellStart"/>
      <w:r w:rsidRPr="00957982">
        <w:rPr>
          <w:lang w:val="de-DE"/>
        </w:rPr>
        <w:t>Freenove</w:t>
      </w:r>
      <w:proofErr w:type="spellEnd"/>
      <w:r w:rsidRPr="00957982">
        <w:rPr>
          <w:lang w:val="de-DE"/>
        </w:rPr>
        <w:t xml:space="preserve"> Kits, das in verschiedenen Projekten zur Steuerung und Sensorik verwendet wird.</w:t>
      </w:r>
    </w:p>
    <w:p w14:paraId="42B16871" w14:textId="57D105B4" w:rsidR="005D47C8" w:rsidRPr="00957982" w:rsidRDefault="009F6F0C">
      <w:pPr>
        <w:rPr>
          <w:lang w:val="de-DE"/>
        </w:rPr>
      </w:pPr>
      <w:r w:rsidRPr="00957982">
        <w:rPr>
          <w:rStyle w:val="berschrift3Zchn"/>
          <w:lang w:val="de-DE"/>
        </w:rPr>
        <w:t xml:space="preserve">Einführung in </w:t>
      </w:r>
      <w:proofErr w:type="spellStart"/>
      <w:r w:rsidRPr="00957982">
        <w:rPr>
          <w:rStyle w:val="berschrift3Zchn"/>
          <w:lang w:val="de-DE"/>
        </w:rPr>
        <w:t>Matplotlib.ipynb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Einführung in die </w:t>
      </w:r>
      <w:proofErr w:type="spellStart"/>
      <w:r w:rsidRPr="00957982">
        <w:rPr>
          <w:lang w:val="de-DE"/>
        </w:rPr>
        <w:t>Matplotlib</w:t>
      </w:r>
      <w:proofErr w:type="spellEnd"/>
      <w:r w:rsidRPr="00957982">
        <w:rPr>
          <w:lang w:val="de-DE"/>
        </w:rPr>
        <w:t>-Bibliothek zur Datenvisuali</w:t>
      </w:r>
      <w:r w:rsidRPr="00957982">
        <w:rPr>
          <w:lang w:val="de-DE"/>
        </w:rPr>
        <w:t>sierung, die in Projekten zur Anzeige von Sensordaten verwendet wird.</w:t>
      </w:r>
    </w:p>
    <w:p w14:paraId="2B008162" w14:textId="08D49DDE" w:rsidR="005D47C8" w:rsidRPr="00957982" w:rsidRDefault="009F6F0C">
      <w:pPr>
        <w:rPr>
          <w:lang w:val="de-DE"/>
        </w:rPr>
      </w:pPr>
      <w:proofErr w:type="spellStart"/>
      <w:r w:rsidRPr="00957982">
        <w:rPr>
          <w:rStyle w:val="berschrift3Zchn"/>
          <w:lang w:val="de-DE"/>
        </w:rPr>
        <w:t>Installationen.ipynb</w:t>
      </w:r>
      <w:proofErr w:type="spellEnd"/>
      <w:r w:rsidRPr="00957982">
        <w:rPr>
          <w:rStyle w:val="berschrift3Zchn"/>
          <w:lang w:val="de-DE"/>
        </w:rPr>
        <w:t xml:space="preserve">: </w:t>
      </w:r>
      <w:r w:rsidR="00957982">
        <w:rPr>
          <w:lang w:val="de-DE"/>
        </w:rPr>
        <w:br/>
      </w:r>
      <w:r w:rsidRPr="00957982">
        <w:rPr>
          <w:lang w:val="de-DE"/>
        </w:rPr>
        <w:t>Notwendige Installationsanweisungen für Bibliotheken und Abhängigkeiten auf dem Raspberry Pi, um die Projekte auszuführen.</w:t>
      </w:r>
    </w:p>
    <w:p w14:paraId="4D704745" w14:textId="5FB8FF19" w:rsidR="005D47C8" w:rsidRPr="00957982" w:rsidRDefault="009F6F0C">
      <w:pPr>
        <w:rPr>
          <w:lang w:val="de-DE"/>
        </w:rPr>
      </w:pPr>
      <w:proofErr w:type="spellStart"/>
      <w:r w:rsidRPr="00957982">
        <w:rPr>
          <w:rStyle w:val="berschrift3Zchn"/>
          <w:lang w:val="de-DE"/>
        </w:rPr>
        <w:t>Rasp_Pi_Einrichtung.ipynb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Einrichtung </w:t>
      </w:r>
      <w:r w:rsidRPr="00957982">
        <w:rPr>
          <w:lang w:val="de-DE"/>
        </w:rPr>
        <w:t xml:space="preserve">und Konfiguration des Raspberry Pi für die Nutzung mit </w:t>
      </w:r>
      <w:proofErr w:type="spellStart"/>
      <w:r w:rsidRPr="00957982">
        <w:rPr>
          <w:lang w:val="de-DE"/>
        </w:rPr>
        <w:t>Jupyter</w:t>
      </w:r>
      <w:proofErr w:type="spellEnd"/>
      <w:r w:rsidRPr="00957982">
        <w:rPr>
          <w:lang w:val="de-DE"/>
        </w:rPr>
        <w:t xml:space="preserve"> Notebooks und weiteren Projekten.</w:t>
      </w:r>
    </w:p>
    <w:p w14:paraId="676B0485" w14:textId="571F5DCA" w:rsidR="005D47C8" w:rsidRPr="00957982" w:rsidRDefault="009F6F0C">
      <w:pPr>
        <w:rPr>
          <w:lang w:val="de-DE"/>
        </w:rPr>
      </w:pPr>
      <w:proofErr w:type="spellStart"/>
      <w:r w:rsidRPr="00957982">
        <w:rPr>
          <w:rStyle w:val="berschrift3Zchn"/>
          <w:lang w:val="de-DE"/>
        </w:rPr>
        <w:t>Raspberry_Pi_Kommunikation.ipynb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Einführung in die Kommunikation und Steuerung zwischen dem Raspberry Pi und externen Geräten.</w:t>
      </w:r>
    </w:p>
    <w:p w14:paraId="0F995615" w14:textId="695DE3F3" w:rsidR="005D47C8" w:rsidRPr="00957982" w:rsidRDefault="009F6F0C">
      <w:pPr>
        <w:rPr>
          <w:lang w:val="de-DE"/>
        </w:rPr>
      </w:pPr>
      <w:r w:rsidRPr="00957982">
        <w:rPr>
          <w:rStyle w:val="berschrift3Zchn"/>
          <w:lang w:val="de-DE"/>
        </w:rPr>
        <w:t>Raspberry_Pi_AccessPoint_Setup</w:t>
      </w:r>
      <w:r w:rsidRPr="00957982">
        <w:rPr>
          <w:rStyle w:val="berschrift3Zchn"/>
          <w:lang w:val="de-DE"/>
        </w:rPr>
        <w:t>.md:</w:t>
      </w:r>
      <w:r w:rsidRPr="00957982">
        <w:rPr>
          <w:lang w:val="de-DE"/>
        </w:rPr>
        <w:t xml:space="preserve"> </w:t>
      </w:r>
      <w:r w:rsidR="00957982">
        <w:rPr>
          <w:lang w:val="de-DE"/>
        </w:rPr>
        <w:br/>
      </w:r>
      <w:r w:rsidRPr="00957982">
        <w:rPr>
          <w:lang w:val="de-DE"/>
        </w:rPr>
        <w:t>Anleitung zur Konfiguration des Raspberry Pi als Access Point, um eine drahtlose Netzwerkverbindung für die Projekte bereitzustellen.</w:t>
      </w:r>
    </w:p>
    <w:p w14:paraId="08882F76" w14:textId="51FECBC0" w:rsidR="005D47C8" w:rsidRDefault="009F6F0C">
      <w:pPr>
        <w:rPr>
          <w:lang w:val="de-DE"/>
        </w:rPr>
      </w:pPr>
      <w:proofErr w:type="spellStart"/>
      <w:r w:rsidRPr="00957982">
        <w:rPr>
          <w:rStyle w:val="berschrift3Zchn"/>
          <w:lang w:val="de-DE"/>
        </w:rPr>
        <w:t>RaspberryPi_Jupyter_Grundlagen.ipynb</w:t>
      </w:r>
      <w:proofErr w:type="spellEnd"/>
      <w:r w:rsidRPr="00957982">
        <w:rPr>
          <w:rStyle w:val="berschrift3Zchn"/>
          <w:lang w:val="de-DE"/>
        </w:rPr>
        <w:t>:</w:t>
      </w:r>
      <w:r w:rsidRPr="00957982">
        <w:rPr>
          <w:lang w:val="de-DE"/>
        </w:rPr>
        <w:t xml:space="preserve"> </w:t>
      </w:r>
      <w:r w:rsidR="00957982">
        <w:rPr>
          <w:lang w:val="de-DE"/>
        </w:rPr>
        <w:br/>
      </w:r>
      <w:r w:rsidRPr="00957982">
        <w:rPr>
          <w:lang w:val="de-DE"/>
        </w:rPr>
        <w:t xml:space="preserve">Grundlagen zur Nutzung von </w:t>
      </w:r>
      <w:proofErr w:type="spellStart"/>
      <w:r w:rsidRPr="00957982">
        <w:rPr>
          <w:lang w:val="de-DE"/>
        </w:rPr>
        <w:t>Jupyter</w:t>
      </w:r>
      <w:proofErr w:type="spellEnd"/>
      <w:r w:rsidRPr="00957982">
        <w:rPr>
          <w:lang w:val="de-DE"/>
        </w:rPr>
        <w:t xml:space="preserve"> Notebooks auf dem Raspberry Pi, inklusive </w:t>
      </w:r>
      <w:r w:rsidRPr="00957982">
        <w:rPr>
          <w:lang w:val="de-DE"/>
        </w:rPr>
        <w:t>Tipps zur Code-Entwicklung und -Ausführung.</w:t>
      </w:r>
    </w:p>
    <w:p w14:paraId="709D4030" w14:textId="0354A419" w:rsidR="003F03E2" w:rsidRDefault="003F03E2">
      <w:pPr>
        <w:rPr>
          <w:lang w:val="de-DE"/>
        </w:rPr>
      </w:pPr>
      <w:r>
        <w:rPr>
          <w:lang w:val="de-DE"/>
        </w:rPr>
        <w:br w:type="page"/>
      </w:r>
    </w:p>
    <w:p w14:paraId="3FE79F3F" w14:textId="77777777" w:rsidR="003F03E2" w:rsidRDefault="003F03E2" w:rsidP="003F03E2">
      <w:pPr>
        <w:rPr>
          <w:lang w:val="de-DE"/>
        </w:rPr>
      </w:pPr>
    </w:p>
    <w:p w14:paraId="6B916E72" w14:textId="77777777" w:rsidR="005D47C8" w:rsidRDefault="009F6F0C">
      <w:pPr>
        <w:pStyle w:val="berschrift1"/>
        <w:rPr>
          <w:lang w:val="de-DE"/>
        </w:rPr>
      </w:pPr>
      <w:r w:rsidRPr="00957982">
        <w:rPr>
          <w:lang w:val="de-DE"/>
        </w:rPr>
        <w:t>Strukturmuster für ein Projekt</w:t>
      </w:r>
    </w:p>
    <w:p w14:paraId="5AA8F989" w14:textId="77777777" w:rsidR="00957982" w:rsidRPr="00957982" w:rsidRDefault="00957982" w:rsidP="00957982">
      <w:pPr>
        <w:rPr>
          <w:lang w:val="de-DE"/>
        </w:rPr>
      </w:pPr>
    </w:p>
    <w:p w14:paraId="4EB7121E" w14:textId="77777777" w:rsidR="00DB3D8F" w:rsidRDefault="009F6F0C" w:rsidP="00957982">
      <w:pPr>
        <w:rPr>
          <w:lang w:val="de-DE"/>
        </w:rPr>
      </w:pPr>
      <w:r w:rsidRPr="00957982">
        <w:rPr>
          <w:lang w:val="de-DE"/>
        </w:rPr>
        <w:t xml:space="preserve">Projektname: </w:t>
      </w:r>
      <w:proofErr w:type="spellStart"/>
      <w:r w:rsidRPr="00957982">
        <w:rPr>
          <w:lang w:val="de-DE"/>
        </w:rPr>
        <w:t>Servo</w:t>
      </w:r>
      <w:proofErr w:type="spellEnd"/>
      <w:r w:rsidRPr="00957982">
        <w:rPr>
          <w:lang w:val="de-DE"/>
        </w:rPr>
        <w:t xml:space="preserve"> Motor</w:t>
      </w:r>
    </w:p>
    <w:p w14:paraId="45470E8A" w14:textId="3A9838EC" w:rsidR="005D47C8" w:rsidRDefault="00DB3D8F" w:rsidP="00DB3D8F">
      <w:pPr>
        <w:rPr>
          <w:lang w:val="de-DE"/>
        </w:rPr>
      </w:pPr>
      <w:r>
        <w:rPr>
          <w:lang w:val="de-DE"/>
        </w:rPr>
        <w:t>0. Bilder-Ordner</w:t>
      </w:r>
      <w:r>
        <w:rPr>
          <w:lang w:val="de-DE"/>
        </w:rPr>
        <w:br/>
        <w:t xml:space="preserve">     Dieser Ordner enthält klärende Bilder zu den Projektbauteilen sowie zur Schaltungen, die  </w:t>
      </w:r>
      <w:r>
        <w:rPr>
          <w:lang w:val="de-DE"/>
        </w:rPr>
        <w:br/>
        <w:t xml:space="preserve">     im Projekt genutzt und gezeigt werden.</w:t>
      </w:r>
      <w:r w:rsidRPr="00957982">
        <w:rPr>
          <w:lang w:val="de-DE"/>
        </w:rPr>
        <w:br/>
      </w:r>
      <w:r w:rsidRPr="00957982">
        <w:rPr>
          <w:lang w:val="de-DE"/>
        </w:rPr>
        <w:br/>
        <w:t>1. Einleitung</w:t>
      </w:r>
      <w:r w:rsidRPr="00957982">
        <w:rPr>
          <w:lang w:val="de-DE"/>
        </w:rPr>
        <w:br/>
        <w:t xml:space="preserve">   Beschreibung der Ziele und Relevanz des Projekts, z.B. wie die Steuerung eines</w:t>
      </w:r>
      <w:r w:rsidR="00957982">
        <w:rPr>
          <w:lang w:val="de-DE"/>
        </w:rPr>
        <w:br/>
        <w:t xml:space="preserve">   </w:t>
      </w:r>
      <w:r w:rsidRPr="00957982">
        <w:rPr>
          <w:lang w:val="de-DE"/>
        </w:rPr>
        <w:t>Servomotors nützlich ist, um die Prinzipien der Pulsweitenmodulation (PWM) zu</w:t>
      </w:r>
      <w:r w:rsidR="00957982">
        <w:rPr>
          <w:lang w:val="de-DE"/>
        </w:rPr>
        <w:br/>
        <w:t xml:space="preserve">   </w:t>
      </w:r>
      <w:r w:rsidRPr="00957982">
        <w:rPr>
          <w:lang w:val="de-DE"/>
        </w:rPr>
        <w:t>verstehen.</w:t>
      </w:r>
      <w:r w:rsidRPr="00957982">
        <w:rPr>
          <w:lang w:val="de-DE"/>
        </w:rPr>
        <w:br/>
      </w:r>
      <w:r w:rsidRPr="00957982">
        <w:rPr>
          <w:lang w:val="de-DE"/>
        </w:rPr>
        <w:br/>
        <w:t>2. Materialien</w:t>
      </w:r>
      <w:r w:rsidRPr="00957982">
        <w:rPr>
          <w:lang w:val="de-DE"/>
        </w:rPr>
        <w:br/>
        <w:t xml:space="preserve">   Liste der erforderlichen Komponenten (Servomotor, Raspberry Pi, Jumper-Kabel).</w:t>
      </w:r>
      <w:r w:rsidRPr="00957982">
        <w:rPr>
          <w:lang w:val="de-DE"/>
        </w:rPr>
        <w:br/>
      </w:r>
      <w:r w:rsidRPr="00957982">
        <w:rPr>
          <w:lang w:val="de-DE"/>
        </w:rPr>
        <w:br/>
        <w:t>3. Schaltplan</w:t>
      </w:r>
      <w:r w:rsidRPr="00957982">
        <w:rPr>
          <w:lang w:val="de-DE"/>
        </w:rPr>
        <w:br/>
        <w:t xml:space="preserve">   Darstellung des Aufbaus der Schaltung, die den Servomotor mit dem Raspberry Pi </w:t>
      </w:r>
      <w:r w:rsidR="00957982">
        <w:rPr>
          <w:lang w:val="de-DE"/>
        </w:rPr>
        <w:br/>
        <w:t xml:space="preserve">   </w:t>
      </w:r>
      <w:r w:rsidRPr="00957982">
        <w:rPr>
          <w:lang w:val="de-DE"/>
        </w:rPr>
        <w:t>verbindet, beispielsweise als Bild oder Diagramm.</w:t>
      </w:r>
      <w:r w:rsidRPr="00957982">
        <w:rPr>
          <w:lang w:val="de-DE"/>
        </w:rPr>
        <w:br/>
      </w:r>
      <w:r w:rsidRPr="00957982">
        <w:rPr>
          <w:lang w:val="de-DE"/>
        </w:rPr>
        <w:br/>
        <w:t>4. Setup und Installation</w:t>
      </w:r>
      <w:r w:rsidRPr="00957982">
        <w:rPr>
          <w:lang w:val="de-DE"/>
        </w:rPr>
        <w:br/>
        <w:t xml:space="preserve">   Anweisungen zur Installation benötigter Bibliotheken und Software (z.B. GPIO-Bibliothek </w:t>
      </w:r>
      <w:r w:rsidR="00957982">
        <w:rPr>
          <w:lang w:val="de-DE"/>
        </w:rPr>
        <w:br/>
        <w:t xml:space="preserve">   </w:t>
      </w:r>
      <w:r w:rsidRPr="00957982">
        <w:rPr>
          <w:lang w:val="de-DE"/>
        </w:rPr>
        <w:t>für Python).</w:t>
      </w:r>
      <w:r w:rsidRPr="00957982">
        <w:rPr>
          <w:lang w:val="de-DE"/>
        </w:rPr>
        <w:br/>
      </w:r>
      <w:r w:rsidRPr="00957982">
        <w:rPr>
          <w:lang w:val="de-DE"/>
        </w:rPr>
        <w:br/>
        <w:t>5. Code-Implementierung</w:t>
      </w:r>
      <w:r w:rsidRPr="00957982">
        <w:rPr>
          <w:lang w:val="de-DE"/>
        </w:rPr>
        <w:br/>
        <w:t xml:space="preserve">   Detaillierter Python-Code zur Steuerung des Servomotors mit Erklärungen zu den </w:t>
      </w:r>
      <w:r w:rsidR="00957982">
        <w:rPr>
          <w:lang w:val="de-DE"/>
        </w:rPr>
        <w:br/>
        <w:t xml:space="preserve">   </w:t>
      </w:r>
      <w:r w:rsidRPr="00957982">
        <w:rPr>
          <w:lang w:val="de-DE"/>
        </w:rPr>
        <w:t>Schritten, wie z.B. dem Einsatz von PWM für die präzise Bewegungssteuerung.</w:t>
      </w:r>
      <w:r w:rsidRPr="00957982">
        <w:rPr>
          <w:lang w:val="de-DE"/>
        </w:rPr>
        <w:br/>
      </w:r>
      <w:r w:rsidRPr="00957982">
        <w:rPr>
          <w:lang w:val="de-DE"/>
        </w:rPr>
        <w:br/>
        <w:t>6. Erweiterungen und Variationen</w:t>
      </w:r>
      <w:r w:rsidRPr="00957982">
        <w:rPr>
          <w:lang w:val="de-DE"/>
        </w:rPr>
        <w:br/>
        <w:t xml:space="preserve">   Vorschläge zur Projektweiterentwicklung, z.B. Steuerung des Motors basierend auf </w:t>
      </w:r>
      <w:r w:rsidR="00957982">
        <w:rPr>
          <w:lang w:val="de-DE"/>
        </w:rPr>
        <w:br/>
        <w:t xml:space="preserve">   </w:t>
      </w:r>
      <w:r w:rsidRPr="00957982">
        <w:rPr>
          <w:lang w:val="de-DE"/>
        </w:rPr>
        <w:t>Eingabewerten oder Sensor-Daten.</w:t>
      </w:r>
      <w:r w:rsidRPr="00957982">
        <w:rPr>
          <w:lang w:val="de-DE"/>
        </w:rPr>
        <w:br/>
      </w:r>
      <w:r w:rsidRPr="00957982">
        <w:rPr>
          <w:lang w:val="de-DE"/>
        </w:rPr>
        <w:br/>
        <w:t>7. Fazit</w:t>
      </w:r>
      <w:r w:rsidRPr="00957982">
        <w:rPr>
          <w:lang w:val="de-DE"/>
        </w:rPr>
        <w:br/>
        <w:t xml:space="preserve">   Zusammenfassung der Lernergebnisse und Ideen für weitere Anwendungen des erlernten </w:t>
      </w:r>
      <w:r w:rsidR="00957982">
        <w:rPr>
          <w:lang w:val="de-DE"/>
        </w:rPr>
        <w:br/>
        <w:t xml:space="preserve">   </w:t>
      </w:r>
      <w:r w:rsidRPr="00957982">
        <w:rPr>
          <w:lang w:val="de-DE"/>
        </w:rPr>
        <w:t>Wissens in anderen Projekten.</w:t>
      </w:r>
      <w:r w:rsidRPr="00957982">
        <w:rPr>
          <w:lang w:val="de-DE"/>
        </w:rPr>
        <w:br/>
      </w:r>
    </w:p>
    <w:p w14:paraId="12FD044E" w14:textId="77777777" w:rsidR="00DB3D8F" w:rsidRDefault="00DB3D8F" w:rsidP="00957982">
      <w:pPr>
        <w:rPr>
          <w:lang w:val="de-DE"/>
        </w:rPr>
      </w:pPr>
    </w:p>
    <w:p w14:paraId="38FD490E" w14:textId="77777777" w:rsidR="00DB3D8F" w:rsidRPr="00DB3D8F" w:rsidRDefault="00DB3D8F" w:rsidP="00DB3D8F">
      <w:pPr>
        <w:pStyle w:val="berschrift1"/>
        <w:rPr>
          <w:lang w:val="de-DE"/>
        </w:rPr>
      </w:pPr>
      <w:r w:rsidRPr="00DB3D8F">
        <w:rPr>
          <w:lang w:val="de-DE"/>
        </w:rPr>
        <w:lastRenderedPageBreak/>
        <w:t>Abschlusskapitel</w:t>
      </w:r>
    </w:p>
    <w:p w14:paraId="67E86198" w14:textId="77777777" w:rsidR="00DB3D8F" w:rsidRPr="00DB3D8F" w:rsidRDefault="00DB3D8F" w:rsidP="00DB3D8F">
      <w:pPr>
        <w:rPr>
          <w:lang w:val="de-DE"/>
        </w:rPr>
      </w:pPr>
    </w:p>
    <w:p w14:paraId="48C06B8A" w14:textId="7CCC7F76" w:rsidR="00DB3D8F" w:rsidRPr="00DB3D8F" w:rsidRDefault="00DB3D8F" w:rsidP="00DB3D8F">
      <w:pPr>
        <w:rPr>
          <w:lang w:val="de-DE"/>
        </w:rPr>
      </w:pPr>
      <w:r w:rsidRPr="00DB3D8F">
        <w:rPr>
          <w:lang w:val="de-DE"/>
        </w:rPr>
        <w:t xml:space="preserve">In dieser Studienarbeit wurden verschiedene Projekte zur Steuerung und Datenerfassung mit dem Raspberry Pi erfolgreich umgesetzt und dokumentiert. Insgesamt hat sich die Nutzung von </w:t>
      </w:r>
      <w:proofErr w:type="spellStart"/>
      <w:r w:rsidRPr="00DB3D8F">
        <w:rPr>
          <w:lang w:val="de-DE"/>
        </w:rPr>
        <w:t>Jupyter</w:t>
      </w:r>
      <w:proofErr w:type="spellEnd"/>
      <w:r w:rsidRPr="00DB3D8F">
        <w:rPr>
          <w:lang w:val="de-DE"/>
        </w:rPr>
        <w:t xml:space="preserve"> Notebooks als wertvolles Werkzeug erwiesen, um komplexe Zusammenhänge und Programmierungen übersichtlich darzustellen. Die interaktive Struktur von </w:t>
      </w:r>
      <w:proofErr w:type="spellStart"/>
      <w:r w:rsidRPr="00DB3D8F">
        <w:rPr>
          <w:lang w:val="de-DE"/>
        </w:rPr>
        <w:t>Jupyter</w:t>
      </w:r>
      <w:proofErr w:type="spellEnd"/>
      <w:r w:rsidRPr="00DB3D8F">
        <w:rPr>
          <w:lang w:val="de-DE"/>
        </w:rPr>
        <w:t xml:space="preserve"> hat es möglich gemacht, Code, Daten und Ergebnisse direkt miteinander zu verknüpfen, was sowohl für die Entwicklung als auch für die Dokumentation der Projekte von Vorteil war.</w:t>
      </w:r>
    </w:p>
    <w:p w14:paraId="7243DE39" w14:textId="4C42C7E1" w:rsidR="00DB3D8F" w:rsidRPr="00DB3D8F" w:rsidRDefault="00DB3D8F" w:rsidP="00DB3D8F">
      <w:pPr>
        <w:rPr>
          <w:lang w:val="de-DE"/>
        </w:rPr>
      </w:pPr>
      <w:r w:rsidRPr="00DB3D8F">
        <w:rPr>
          <w:lang w:val="de-DE"/>
        </w:rPr>
        <w:t xml:space="preserve">Besonders gut hat die Visualisierung von Sensordaten mit der </w:t>
      </w:r>
      <w:proofErr w:type="spellStart"/>
      <w:r w:rsidRPr="00DB3D8F">
        <w:rPr>
          <w:lang w:val="de-DE"/>
        </w:rPr>
        <w:t>Matplotlib</w:t>
      </w:r>
      <w:proofErr w:type="spellEnd"/>
      <w:r w:rsidRPr="00DB3D8F">
        <w:rPr>
          <w:lang w:val="de-DE"/>
        </w:rPr>
        <w:t>-Bibliothek funktioniert, da sie es erlaubte, Messwerte in Echtzeit und ansprechend zu präsentieren. Allerdings stellte die Einrichtung des Raspberry Pi als Access Point einen besonders aufwendigen Schritt dar, da dabei einige Herausforderungen bei der Netzwerkkonfiguration überwunden werden mussten. Auch die Integration verschiedener Sensoren erforderte detaillierte Anpassungen und Tests, um eine zuverlässige und genaue Datenerfassung zu gewährleisten.</w:t>
      </w:r>
    </w:p>
    <w:p w14:paraId="30B1254C" w14:textId="77777777" w:rsidR="00DB3D8F" w:rsidRPr="003F03E2" w:rsidRDefault="00DB3D8F" w:rsidP="00DB3D8F">
      <w:pPr>
        <w:rPr>
          <w:lang w:val="de-DE"/>
        </w:rPr>
      </w:pPr>
      <w:r w:rsidRPr="00DB3D8F">
        <w:rPr>
          <w:lang w:val="de-DE"/>
        </w:rPr>
        <w:t xml:space="preserve">Insgesamt hat das Projekt gezeigt, dass der Raspberry Pi eine vielseitige und leistungsstarke Plattform für experimentelles Lernen und die Anwendung von Steuerungs- und Datenerfassungsmethoden ist. </w:t>
      </w:r>
      <w:proofErr w:type="spellStart"/>
      <w:r w:rsidRPr="00DB3D8F">
        <w:rPr>
          <w:lang w:val="de-DE"/>
        </w:rPr>
        <w:t>Jupyter</w:t>
      </w:r>
      <w:proofErr w:type="spellEnd"/>
      <w:r w:rsidRPr="00DB3D8F">
        <w:rPr>
          <w:lang w:val="de-DE"/>
        </w:rPr>
        <w:t xml:space="preserve"> Notebooks haben diesen Prozess zusätzlich vereinfacht und zu einem umfassenden, interaktiven Lernerlebnis beigetragen.</w:t>
      </w:r>
    </w:p>
    <w:p w14:paraId="557D0A34" w14:textId="77777777" w:rsidR="00DB3D8F" w:rsidRPr="00957982" w:rsidRDefault="00DB3D8F" w:rsidP="00957982">
      <w:pPr>
        <w:rPr>
          <w:lang w:val="de-DE"/>
        </w:rPr>
      </w:pPr>
    </w:p>
    <w:sectPr w:rsidR="00DB3D8F" w:rsidRPr="00957982" w:rsidSect="0071438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6EB"/>
    <w:rsid w:val="003849AE"/>
    <w:rsid w:val="003F03E2"/>
    <w:rsid w:val="00410DDC"/>
    <w:rsid w:val="005D47C8"/>
    <w:rsid w:val="005D7489"/>
    <w:rsid w:val="005E6CAB"/>
    <w:rsid w:val="0071438A"/>
    <w:rsid w:val="007C4623"/>
    <w:rsid w:val="00957982"/>
    <w:rsid w:val="00965AF0"/>
    <w:rsid w:val="009B7FCE"/>
    <w:rsid w:val="009F6F0C"/>
    <w:rsid w:val="00A35BE9"/>
    <w:rsid w:val="00AA1D8D"/>
    <w:rsid w:val="00B47730"/>
    <w:rsid w:val="00CB0664"/>
    <w:rsid w:val="00DB3D8F"/>
    <w:rsid w:val="00ED1637"/>
    <w:rsid w:val="00ED2C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AF161"/>
  <w14:defaultImageDpi w14:val="300"/>
  <w15:docId w15:val="{F92AC882-2378-4B76-900F-AE2E4837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link w:val="KeinLeerraumZchn"/>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einLeerraumZchn">
    <w:name w:val="Kein Leerraum Zchn"/>
    <w:basedOn w:val="Absatz-Standardschriftart"/>
    <w:link w:val="KeinLeerraum"/>
    <w:uiPriority w:val="1"/>
    <w:rsid w:val="0071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83187">
      <w:bodyDiv w:val="1"/>
      <w:marLeft w:val="0"/>
      <w:marRight w:val="0"/>
      <w:marTop w:val="0"/>
      <w:marBottom w:val="0"/>
      <w:divBdr>
        <w:top w:val="none" w:sz="0" w:space="0" w:color="auto"/>
        <w:left w:val="none" w:sz="0" w:space="0" w:color="auto"/>
        <w:bottom w:val="none" w:sz="0" w:space="0" w:color="auto"/>
        <w:right w:val="none" w:sz="0" w:space="0" w:color="auto"/>
      </w:divBdr>
    </w:div>
    <w:div w:id="1146240003">
      <w:bodyDiv w:val="1"/>
      <w:marLeft w:val="0"/>
      <w:marRight w:val="0"/>
      <w:marTop w:val="0"/>
      <w:marBottom w:val="0"/>
      <w:divBdr>
        <w:top w:val="none" w:sz="0" w:space="0" w:color="auto"/>
        <w:left w:val="none" w:sz="0" w:space="0" w:color="auto"/>
        <w:bottom w:val="none" w:sz="0" w:space="0" w:color="auto"/>
        <w:right w:val="none" w:sz="0" w:space="0" w:color="auto"/>
      </w:divBdr>
    </w:div>
    <w:div w:id="1396321787">
      <w:bodyDiv w:val="1"/>
      <w:marLeft w:val="0"/>
      <w:marRight w:val="0"/>
      <w:marTop w:val="0"/>
      <w:marBottom w:val="0"/>
      <w:divBdr>
        <w:top w:val="none" w:sz="0" w:space="0" w:color="auto"/>
        <w:left w:val="none" w:sz="0" w:space="0" w:color="auto"/>
        <w:bottom w:val="none" w:sz="0" w:space="0" w:color="auto"/>
        <w:right w:val="none" w:sz="0" w:space="0" w:color="auto"/>
      </w:divBdr>
    </w:div>
    <w:div w:id="1510171140">
      <w:bodyDiv w:val="1"/>
      <w:marLeft w:val="0"/>
      <w:marRight w:val="0"/>
      <w:marTop w:val="0"/>
      <w:marBottom w:val="0"/>
      <w:divBdr>
        <w:top w:val="none" w:sz="0" w:space="0" w:color="auto"/>
        <w:left w:val="none" w:sz="0" w:space="0" w:color="auto"/>
        <w:bottom w:val="none" w:sz="0" w:space="0" w:color="auto"/>
        <w:right w:val="none" w:sz="0" w:space="0" w:color="auto"/>
      </w:divBdr>
      <w:divsChild>
        <w:div w:id="1136214580">
          <w:marLeft w:val="0"/>
          <w:marRight w:val="0"/>
          <w:marTop w:val="0"/>
          <w:marBottom w:val="0"/>
          <w:divBdr>
            <w:top w:val="none" w:sz="0" w:space="0" w:color="auto"/>
            <w:left w:val="none" w:sz="0" w:space="0" w:color="auto"/>
            <w:bottom w:val="none" w:sz="0" w:space="0" w:color="auto"/>
            <w:right w:val="none" w:sz="0" w:space="0" w:color="auto"/>
          </w:divBdr>
          <w:divsChild>
            <w:div w:id="1047491640">
              <w:marLeft w:val="0"/>
              <w:marRight w:val="0"/>
              <w:marTop w:val="0"/>
              <w:marBottom w:val="0"/>
              <w:divBdr>
                <w:top w:val="none" w:sz="0" w:space="0" w:color="auto"/>
                <w:left w:val="none" w:sz="0" w:space="0" w:color="auto"/>
                <w:bottom w:val="none" w:sz="0" w:space="0" w:color="auto"/>
                <w:right w:val="none" w:sz="0" w:space="0" w:color="auto"/>
              </w:divBdr>
            </w:div>
            <w:div w:id="662513208">
              <w:marLeft w:val="0"/>
              <w:marRight w:val="0"/>
              <w:marTop w:val="0"/>
              <w:marBottom w:val="0"/>
              <w:divBdr>
                <w:top w:val="none" w:sz="0" w:space="0" w:color="auto"/>
                <w:left w:val="none" w:sz="0" w:space="0" w:color="auto"/>
                <w:bottom w:val="none" w:sz="0" w:space="0" w:color="auto"/>
                <w:right w:val="none" w:sz="0" w:space="0" w:color="auto"/>
              </w:divBdr>
            </w:div>
            <w:div w:id="1051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809">
      <w:bodyDiv w:val="1"/>
      <w:marLeft w:val="0"/>
      <w:marRight w:val="0"/>
      <w:marTop w:val="0"/>
      <w:marBottom w:val="0"/>
      <w:divBdr>
        <w:top w:val="none" w:sz="0" w:space="0" w:color="auto"/>
        <w:left w:val="none" w:sz="0" w:space="0" w:color="auto"/>
        <w:bottom w:val="none" w:sz="0" w:space="0" w:color="auto"/>
        <w:right w:val="none" w:sz="0" w:space="0" w:color="auto"/>
      </w:divBdr>
    </w:div>
    <w:div w:id="1986621440">
      <w:bodyDiv w:val="1"/>
      <w:marLeft w:val="0"/>
      <w:marRight w:val="0"/>
      <w:marTop w:val="0"/>
      <w:marBottom w:val="0"/>
      <w:divBdr>
        <w:top w:val="none" w:sz="0" w:space="0" w:color="auto"/>
        <w:left w:val="none" w:sz="0" w:space="0" w:color="auto"/>
        <w:bottom w:val="none" w:sz="0" w:space="0" w:color="auto"/>
        <w:right w:val="none" w:sz="0" w:space="0" w:color="auto"/>
      </w:divBdr>
      <w:divsChild>
        <w:div w:id="611592428">
          <w:marLeft w:val="0"/>
          <w:marRight w:val="0"/>
          <w:marTop w:val="0"/>
          <w:marBottom w:val="0"/>
          <w:divBdr>
            <w:top w:val="none" w:sz="0" w:space="0" w:color="auto"/>
            <w:left w:val="none" w:sz="0" w:space="0" w:color="auto"/>
            <w:bottom w:val="none" w:sz="0" w:space="0" w:color="auto"/>
            <w:right w:val="none" w:sz="0" w:space="0" w:color="auto"/>
          </w:divBdr>
          <w:divsChild>
            <w:div w:id="374934502">
              <w:marLeft w:val="0"/>
              <w:marRight w:val="0"/>
              <w:marTop w:val="0"/>
              <w:marBottom w:val="0"/>
              <w:divBdr>
                <w:top w:val="none" w:sz="0" w:space="0" w:color="auto"/>
                <w:left w:val="none" w:sz="0" w:space="0" w:color="auto"/>
                <w:bottom w:val="none" w:sz="0" w:space="0" w:color="auto"/>
                <w:right w:val="none" w:sz="0" w:space="0" w:color="auto"/>
              </w:divBdr>
            </w:div>
            <w:div w:id="55011508">
              <w:marLeft w:val="0"/>
              <w:marRight w:val="0"/>
              <w:marTop w:val="0"/>
              <w:marBottom w:val="0"/>
              <w:divBdr>
                <w:top w:val="none" w:sz="0" w:space="0" w:color="auto"/>
                <w:left w:val="none" w:sz="0" w:space="0" w:color="auto"/>
                <w:bottom w:val="none" w:sz="0" w:space="0" w:color="auto"/>
                <w:right w:val="none" w:sz="0" w:space="0" w:color="auto"/>
              </w:divBdr>
            </w:div>
            <w:div w:id="1769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FBD85-0FB2-4F00-B51E-94F70C1D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7110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Studienarbeit</vt:lpstr>
      <vt:lpstr/>
    </vt:vector>
  </TitlesOfParts>
  <Manager/>
  <Company>Ahmed sajad Faiz</Company>
  <LinksUpToDate>false</LinksUpToDate>
  <CharactersWithSpaces>8222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dc:title>
  <dc:subject>Praktische Anwendungen von Jupyter zur IoT-Steuerung und Datenerfassung: Sensor- und Aktorsteuerung auf dem Raspberry Pi</dc:subject>
  <dc:creator>Raspberry Pi Projekte auf Juypter</dc:creator>
  <cp:keywords/>
  <dc:description>generated by python-docx</dc:description>
  <cp:lastModifiedBy>Ahmad Sajad Faiz</cp:lastModifiedBy>
  <cp:revision>11</cp:revision>
  <cp:lastPrinted>2024-11-21T10:17:00Z</cp:lastPrinted>
  <dcterms:created xsi:type="dcterms:W3CDTF">2013-12-23T23:15:00Z</dcterms:created>
  <dcterms:modified xsi:type="dcterms:W3CDTF">2024-11-21T10:17:00Z</dcterms:modified>
  <cp:category/>
</cp:coreProperties>
</file>